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Summary of the TractLSM outputs</w:t>
      </w:r>
    </w:p>
    <w:p>
      <w:r>
        <w:t>This document summarizes:</w:t>
        <w:br/>
        <w:br/>
        <w:t xml:space="preserve">                     (i) parameters and site-level input data used for the runs</w:t>
        <w:br/>
        <w:t xml:space="preserve">                     (ii) general analysis about the output generated</w:t>
        <w:br/>
        <w:t xml:space="preserve">                  </w:t>
      </w:r>
      <w:r>
        <w:br/>
        <w:t>The following projects are accounted for:</w:t>
        <w:br/>
      </w:r>
      <w:r>
        <w:rPr>
          <w:b/>
        </w:rPr>
        <w:t xml:space="preserve">     var_kmax_adjust_average</w:t>
        <w:br/>
      </w:r>
      <w:r>
        <w:rPr>
          <w:b/>
        </w:rPr>
        <w:t xml:space="preserve">     var_kmax_adjust_extreme</w:t>
        <w:br/>
      </w:r>
      <w:r>
        <w:rPr>
          <w:b/>
        </w:rPr>
        <w:t xml:space="preserve">     var_kmax_sample</w:t>
        <w:br/>
      </w:r>
    </w:p>
    <w:p>
      <w:pPr>
        <w:pStyle w:val="Heading1"/>
      </w:pPr>
      <w:r>
        <w:t>General (PFT-based) Model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Abbreviation</w:t>
            </w:r>
          </w:p>
        </w:tc>
        <w:tc>
          <w:tcPr>
            <w:tcW w:type="dxa" w:w="1440"/>
            <w:vMerge w:val="restart"/>
          </w:tcPr>
          <w:p>
            <w:r>
              <w:t>Parameter description</w:t>
            </w:r>
          </w:p>
        </w:tc>
        <w:tc>
          <w:tcPr>
            <w:tcW w:type="dxa" w:w="4320"/>
            <w:gridSpan w:val="3"/>
          </w:tcPr>
          <w:p>
            <w:r>
              <w:t>Value</w:t>
            </w:r>
          </w:p>
        </w:tc>
        <w:tc>
          <w:tcPr>
            <w:tcW w:type="dxa" w:w="1440"/>
            <w:vMerge w:val="restart"/>
          </w:tcPr>
          <w:p>
            <w:r>
              <w:t>Unit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DBF</w:t>
            </w:r>
          </w:p>
        </w:tc>
        <w:tc>
          <w:tcPr>
            <w:tcW w:type="dxa" w:w="1440"/>
          </w:tcPr>
          <w:p>
            <w:r>
              <w:t>EBF</w:t>
            </w:r>
          </w:p>
        </w:tc>
        <w:tc>
          <w:tcPr>
            <w:tcW w:type="dxa" w:w="1440"/>
          </w:tcPr>
          <w:p>
            <w:r>
              <w:t>ENF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1440"/>
          </w:tcPr>
          <w:p>
            <w:r>
              <w:t>w_l_max</w:t>
            </w:r>
          </w:p>
        </w:tc>
        <w:tc>
          <w:tcPr>
            <w:tcW w:type="dxa" w:w="1440"/>
          </w:tcPr>
          <w:p>
            <w:r>
              <w:t>maximum leaf width</w:t>
            </w:r>
          </w:p>
        </w:tc>
        <w:tc>
          <w:tcPr>
            <w:tcW w:type="dxa" w:w="1440"/>
          </w:tcPr>
          <w:p>
            <w:r>
              <w:t>0.080</w:t>
            </w:r>
          </w:p>
        </w:tc>
        <w:tc>
          <w:tcPr>
            <w:tcW w:type="dxa" w:w="1440"/>
          </w:tcPr>
          <w:p>
            <w:r>
              <w:t>0.050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m</w:t>
            </w:r>
          </w:p>
        </w:tc>
      </w:tr>
      <w:tr>
        <w:tc>
          <w:tcPr>
            <w:tcW w:type="dxa" w:w="1440"/>
          </w:tcPr>
          <w:p>
            <w:r>
              <w:t>can_int</w:t>
            </w:r>
          </w:p>
        </w:tc>
        <w:tc>
          <w:tcPr>
            <w:tcW w:type="dxa" w:w="1440"/>
          </w:tcPr>
          <w:p>
            <w:r>
              <w:t>canopy intercept</w:t>
            </w:r>
          </w:p>
        </w:tc>
        <w:tc>
          <w:tcPr>
            <w:tcW w:type="dxa" w:w="1440"/>
          </w:tcPr>
          <w:p>
            <w:r>
              <w:t>0.250</w:t>
            </w:r>
          </w:p>
        </w:tc>
        <w:tc>
          <w:tcPr>
            <w:tcW w:type="dxa" w:w="1440"/>
          </w:tcPr>
          <w:p>
            <w:r>
              <w:t>0.250</w:t>
            </w:r>
          </w:p>
        </w:tc>
        <w:tc>
          <w:tcPr>
            <w:tcW w:type="dxa" w:w="1440"/>
          </w:tcPr>
          <w:p>
            <w:r>
              <w:t>0.150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alpha_l</w:t>
            </w:r>
          </w:p>
        </w:tc>
        <w:tc>
          <w:tcPr>
            <w:tcW w:type="dxa" w:w="1440"/>
          </w:tcPr>
          <w:p>
            <w:r>
              <w:t>leaf albedo</w:t>
            </w:r>
          </w:p>
        </w:tc>
        <w:tc>
          <w:tcPr>
            <w:tcW w:type="dxa" w:w="1440"/>
          </w:tcPr>
          <w:p>
            <w:r>
              <w:t>0.092</w:t>
            </w:r>
          </w:p>
        </w:tc>
        <w:tc>
          <w:tcPr>
            <w:tcW w:type="dxa" w:w="1440"/>
          </w:tcPr>
          <w:p>
            <w:r>
              <w:t>0.076</w:t>
            </w:r>
          </w:p>
        </w:tc>
        <w:tc>
          <w:tcPr>
            <w:tcW w:type="dxa" w:w="1440"/>
          </w:tcPr>
          <w:p>
            <w:r>
              <w:t>0.062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alpha_ws</w:t>
            </w:r>
          </w:p>
        </w:tc>
        <w:tc>
          <w:tcPr>
            <w:tcW w:type="dxa" w:w="1440"/>
          </w:tcPr>
          <w:p>
            <w:r>
              <w:t>wet soil albedo</w:t>
            </w:r>
          </w:p>
        </w:tc>
        <w:tc>
          <w:tcPr>
            <w:tcW w:type="dxa" w:w="4320"/>
            <w:gridSpan w:val="3"/>
          </w:tcPr>
          <w:p>
            <w:r>
              <w:t>0.100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alpha_ds</w:t>
            </w:r>
          </w:p>
        </w:tc>
        <w:tc>
          <w:tcPr>
            <w:tcW w:type="dxa" w:w="1440"/>
          </w:tcPr>
          <w:p>
            <w:r>
              <w:t>dry soil albedo</w:t>
            </w:r>
          </w:p>
        </w:tc>
        <w:tc>
          <w:tcPr>
            <w:tcW w:type="dxa" w:w="4320"/>
            <w:gridSpan w:val="3"/>
          </w:tcPr>
          <w:p>
            <w:r>
              <w:t>0.250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eps_l</w:t>
            </w:r>
          </w:p>
        </w:tc>
        <w:tc>
          <w:tcPr>
            <w:tcW w:type="dxa" w:w="1440"/>
          </w:tcPr>
          <w:p>
            <w:r>
              <w:t>leaf emissivity</w:t>
            </w:r>
          </w:p>
        </w:tc>
        <w:tc>
          <w:tcPr>
            <w:tcW w:type="dxa" w:w="4320"/>
            <w:gridSpan w:val="3"/>
          </w:tcPr>
          <w:p>
            <w:r>
              <w:t>0.970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eps_s</w:t>
            </w:r>
          </w:p>
        </w:tc>
        <w:tc>
          <w:tcPr>
            <w:tcW w:type="dxa" w:w="1440"/>
          </w:tcPr>
          <w:p>
            <w:r>
              <w:t>soil emissivity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0.945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p>
      <w:pPr>
        <w:pStyle w:val="Heading1"/>
      </w:pPr>
      <w:r>
        <w:t>Photosynthetis Model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Abbreviation</w:t>
            </w:r>
          </w:p>
        </w:tc>
        <w:tc>
          <w:tcPr>
            <w:tcW w:type="dxa" w:w="2160"/>
          </w:tcPr>
          <w:p>
            <w:r>
              <w:t>Parameter description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  <w:tc>
          <w:tcPr>
            <w:tcW w:type="dxa" w:w="2160"/>
          </w:tcPr>
          <w:p>
            <w:r>
              <w:t>Unit</w:t>
            </w:r>
          </w:p>
        </w:tc>
      </w:tr>
      <w:tr>
        <w:tc>
          <w:tcPr>
            <w:tcW w:type="dxa" w:w="2160"/>
          </w:tcPr>
          <w:p>
            <w:r>
              <w:t>CO2</w:t>
            </w:r>
          </w:p>
        </w:tc>
        <w:tc>
          <w:tcPr>
            <w:tcW w:type="dxa" w:w="2160"/>
          </w:tcPr>
          <w:p>
            <w:r>
              <w:t>atmospheric CO2 concentration</w:t>
            </w:r>
          </w:p>
        </w:tc>
        <w:tc>
          <w:tcPr>
            <w:tcW w:type="dxa" w:w="2160"/>
          </w:tcPr>
          <w:p>
            <w:r>
              <w:t>37.00</w:t>
            </w:r>
          </w:p>
        </w:tc>
        <w:tc>
          <w:tcPr>
            <w:tcW w:type="dxa" w:w="2160"/>
          </w:tcPr>
          <w:p>
            <w:r>
              <w:t>Pa</w:t>
            </w:r>
          </w:p>
        </w:tc>
      </w:tr>
      <w:tr>
        <w:tc>
          <w:tcPr>
            <w:tcW w:type="dxa" w:w="2160"/>
          </w:tcPr>
          <w:p>
            <w:r>
              <w:t>O2</w:t>
            </w:r>
          </w:p>
        </w:tc>
        <w:tc>
          <w:tcPr>
            <w:tcW w:type="dxa" w:w="2160"/>
          </w:tcPr>
          <w:p>
            <w:r>
              <w:t>atmospheric O2 concentration</w:t>
            </w:r>
          </w:p>
        </w:tc>
        <w:tc>
          <w:tcPr>
            <w:tcW w:type="dxa" w:w="2160"/>
          </w:tcPr>
          <w:p>
            <w:r>
              <w:t>20.73</w:t>
            </w:r>
          </w:p>
        </w:tc>
        <w:tc>
          <w:tcPr>
            <w:tcW w:type="dxa" w:w="2160"/>
          </w:tcPr>
          <w:p>
            <w:r>
              <w:t>kPa</w:t>
            </w:r>
          </w:p>
        </w:tc>
      </w:tr>
      <w:tr>
        <w:tc>
          <w:tcPr>
            <w:tcW w:type="dxa" w:w="2160"/>
          </w:tcPr>
          <w:p>
            <w:r>
              <w:t>gamma star</w:t>
            </w:r>
          </w:p>
        </w:tc>
        <w:tc>
          <w:tcPr>
            <w:tcW w:type="dxa" w:w="2160"/>
          </w:tcPr>
          <w:p>
            <w:r>
              <w:t>CO2 compensation point @ 25 degC</w:t>
            </w:r>
          </w:p>
        </w:tc>
        <w:tc>
          <w:tcPr>
            <w:tcW w:type="dxa" w:w="2160"/>
          </w:tcPr>
          <w:p>
            <w:r>
              <w:t>4.22</w:t>
            </w:r>
          </w:p>
        </w:tc>
        <w:tc>
          <w:tcPr>
            <w:tcW w:type="dxa" w:w="2160"/>
          </w:tcPr>
          <w:p>
            <w:r>
              <w:t>Pa</w:t>
            </w:r>
          </w:p>
        </w:tc>
      </w:tr>
      <w:tr>
        <w:tc>
          <w:tcPr>
            <w:tcW w:type="dxa" w:w="2160"/>
          </w:tcPr>
          <w:p>
            <w:r>
              <w:t>Kc</w:t>
            </w:r>
          </w:p>
        </w:tc>
        <w:tc>
          <w:tcPr>
            <w:tcW w:type="dxa" w:w="2160"/>
          </w:tcPr>
          <w:p>
            <w:r>
              <w:t>Michaelis-Menton constant for carboxylation</w:t>
            </w:r>
          </w:p>
        </w:tc>
        <w:tc>
          <w:tcPr>
            <w:tcW w:type="dxa" w:w="2160"/>
          </w:tcPr>
          <w:p>
            <w:r>
              <w:t>39.96</w:t>
            </w:r>
          </w:p>
        </w:tc>
        <w:tc>
          <w:tcPr>
            <w:tcW w:type="dxa" w:w="2160"/>
          </w:tcPr>
          <w:p>
            <w:r>
              <w:t>Pa</w:t>
            </w:r>
          </w:p>
        </w:tc>
      </w:tr>
      <w:tr>
        <w:tc>
          <w:tcPr>
            <w:tcW w:type="dxa" w:w="2160"/>
          </w:tcPr>
          <w:p>
            <w:r>
              <w:t>Ko</w:t>
            </w:r>
          </w:p>
        </w:tc>
        <w:tc>
          <w:tcPr>
            <w:tcW w:type="dxa" w:w="2160"/>
          </w:tcPr>
          <w:p>
            <w:r>
              <w:t>Michaelis-Menton constant for oxygenation</w:t>
            </w:r>
          </w:p>
        </w:tc>
        <w:tc>
          <w:tcPr>
            <w:tcW w:type="dxa" w:w="2160"/>
          </w:tcPr>
          <w:p>
            <w:r>
              <w:t>27.48</w:t>
            </w:r>
          </w:p>
        </w:tc>
        <w:tc>
          <w:tcPr>
            <w:tcW w:type="dxa" w:w="2160"/>
          </w:tcPr>
          <w:p>
            <w:r>
              <w:t>kPa</w:t>
            </w:r>
          </w:p>
        </w:tc>
      </w:tr>
      <w:tr>
        <w:tc>
          <w:tcPr>
            <w:tcW w:type="dxa" w:w="2160"/>
          </w:tcPr>
          <w:p>
            <w:r>
              <w:t>J:V</w:t>
            </w:r>
          </w:p>
        </w:tc>
        <w:tc>
          <w:tcPr>
            <w:tcW w:type="dxa" w:w="2160"/>
          </w:tcPr>
          <w:p>
            <w:r>
              <w:t>Jmax25 to Vmax25 ratio</w:t>
            </w:r>
          </w:p>
        </w:tc>
        <w:tc>
          <w:tcPr>
            <w:tcW w:type="dxa" w:w="2160"/>
          </w:tcPr>
          <w:p>
            <w:r>
              <w:t>1.67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alpha</w:t>
            </w:r>
          </w:p>
        </w:tc>
        <w:tc>
          <w:tcPr>
            <w:tcW w:type="dxa" w:w="2160"/>
          </w:tcPr>
          <w:p>
            <w:r>
              <w:t>quantum yield of electron transport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  <w:tc>
          <w:tcPr>
            <w:tcW w:type="dxa" w:w="2160"/>
          </w:tcPr>
          <w:p>
            <w:r>
              <w:t>mol(photon).mol(e-)-1</w:t>
            </w:r>
          </w:p>
        </w:tc>
      </w:tr>
      <w:tr>
        <w:tc>
          <w:tcPr>
            <w:tcW w:type="dxa" w:w="2160"/>
          </w:tcPr>
          <w:p>
            <w:r>
              <w:t>c1</w:t>
            </w:r>
          </w:p>
        </w:tc>
        <w:tc>
          <w:tcPr>
            <w:tcW w:type="dxa" w:w="2160"/>
          </w:tcPr>
          <w:p>
            <w:r>
              <w:t>curvature of the light response</w:t>
            </w:r>
          </w:p>
        </w:tc>
        <w:tc>
          <w:tcPr>
            <w:tcW w:type="dxa" w:w="2160"/>
          </w:tcPr>
          <w:p>
            <w:r>
              <w:t>0.7000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c2</w:t>
            </w:r>
          </w:p>
        </w:tc>
        <w:tc>
          <w:tcPr>
            <w:tcW w:type="dxa" w:w="2160"/>
          </w:tcPr>
          <w:p>
            <w:r>
              <w:t>transition Je vs Jc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Ec</w:t>
            </w:r>
          </w:p>
        </w:tc>
        <w:tc>
          <w:tcPr>
            <w:tcW w:type="dxa" w:w="2160"/>
          </w:tcPr>
          <w:p>
            <w:r>
              <w:t>energy of activation of the carboxylation</w:t>
            </w:r>
          </w:p>
        </w:tc>
        <w:tc>
          <w:tcPr>
            <w:tcW w:type="dxa" w:w="2160"/>
          </w:tcPr>
          <w:p>
            <w:r>
              <w:t>79430.00</w:t>
            </w:r>
          </w:p>
        </w:tc>
        <w:tc>
          <w:tcPr>
            <w:tcW w:type="dxa" w:w="2160"/>
          </w:tcPr>
          <w:p>
            <w:r>
              <w:t>J.mol-1</w:t>
            </w:r>
          </w:p>
        </w:tc>
      </w:tr>
      <w:tr>
        <w:tc>
          <w:tcPr>
            <w:tcW w:type="dxa" w:w="2160"/>
          </w:tcPr>
          <w:p>
            <w:r>
              <w:t>Eo</w:t>
            </w:r>
          </w:p>
        </w:tc>
        <w:tc>
          <w:tcPr>
            <w:tcW w:type="dxa" w:w="2160"/>
          </w:tcPr>
          <w:p>
            <w:r>
              <w:t>energy of activation of the oxygenation</w:t>
            </w:r>
          </w:p>
        </w:tc>
        <w:tc>
          <w:tcPr>
            <w:tcW w:type="dxa" w:w="2160"/>
          </w:tcPr>
          <w:p>
            <w:r>
              <w:t>36380.00</w:t>
            </w:r>
          </w:p>
        </w:tc>
        <w:tc>
          <w:tcPr>
            <w:tcW w:type="dxa" w:w="2160"/>
          </w:tcPr>
          <w:p>
            <w:r>
              <w:t>J.mol-1</w:t>
            </w:r>
          </w:p>
        </w:tc>
      </w:tr>
      <w:tr>
        <w:tc>
          <w:tcPr>
            <w:tcW w:type="dxa" w:w="2160"/>
          </w:tcPr>
          <w:p>
            <w:r>
              <w:t>Ev</w:t>
            </w:r>
          </w:p>
        </w:tc>
        <w:tc>
          <w:tcPr>
            <w:tcW w:type="dxa" w:w="2160"/>
          </w:tcPr>
          <w:p>
            <w:r>
              <w:t>energy of activation of Vcmax</w:t>
            </w:r>
          </w:p>
        </w:tc>
        <w:tc>
          <w:tcPr>
            <w:tcW w:type="dxa" w:w="2160"/>
          </w:tcPr>
          <w:p>
            <w:r>
              <w:t>60000.00</w:t>
            </w:r>
          </w:p>
        </w:tc>
        <w:tc>
          <w:tcPr>
            <w:tcW w:type="dxa" w:w="2160"/>
          </w:tcPr>
          <w:p>
            <w:r>
              <w:t>J.mol-1</w:t>
            </w:r>
          </w:p>
        </w:tc>
      </w:tr>
      <w:tr>
        <w:tc>
          <w:tcPr>
            <w:tcW w:type="dxa" w:w="2160"/>
          </w:tcPr>
          <w:p>
            <w:r>
              <w:t>Ej</w:t>
            </w:r>
          </w:p>
        </w:tc>
        <w:tc>
          <w:tcPr>
            <w:tcW w:type="dxa" w:w="2160"/>
          </w:tcPr>
          <w:p>
            <w:r>
              <w:t>energy of activation of Jmax</w:t>
            </w:r>
          </w:p>
        </w:tc>
        <w:tc>
          <w:tcPr>
            <w:tcW w:type="dxa" w:w="2160"/>
          </w:tcPr>
          <w:p>
            <w:r>
              <w:t>30000.00</w:t>
            </w:r>
          </w:p>
        </w:tc>
        <w:tc>
          <w:tcPr>
            <w:tcW w:type="dxa" w:w="2160"/>
          </w:tcPr>
          <w:p>
            <w:r>
              <w:t>J.mol-1</w:t>
            </w:r>
          </w:p>
        </w:tc>
      </w:tr>
      <w:tr>
        <w:tc>
          <w:tcPr>
            <w:tcW w:type="dxa" w:w="2160"/>
          </w:tcPr>
          <w:p>
            <w:r>
              <w:t>Egamm</w:t>
            </w:r>
          </w:p>
        </w:tc>
        <w:tc>
          <w:tcPr>
            <w:tcW w:type="dxa" w:w="2160"/>
          </w:tcPr>
          <w:p>
            <w:r>
              <w:t>energy of activation of the CO2 compensation point</w:t>
            </w:r>
          </w:p>
        </w:tc>
        <w:tc>
          <w:tcPr>
            <w:tcW w:type="dxa" w:w="2160"/>
          </w:tcPr>
          <w:p>
            <w:r>
              <w:t>37830.00</w:t>
            </w:r>
          </w:p>
        </w:tc>
        <w:tc>
          <w:tcPr>
            <w:tcW w:type="dxa" w:w="2160"/>
          </w:tcPr>
          <w:p>
            <w:r>
              <w:t>J.mol-1</w:t>
            </w:r>
          </w:p>
        </w:tc>
      </w:tr>
      <w:tr>
        <w:tc>
          <w:tcPr>
            <w:tcW w:type="dxa" w:w="2160"/>
          </w:tcPr>
          <w:p>
            <w:r>
              <w:t>deltaSv</w:t>
            </w:r>
          </w:p>
        </w:tc>
        <w:tc>
          <w:tcPr>
            <w:tcW w:type="dxa" w:w="2160"/>
          </w:tcPr>
          <w:p>
            <w:r>
              <w:t>Vcmax entropy factor</w:t>
            </w:r>
          </w:p>
        </w:tc>
        <w:tc>
          <w:tcPr>
            <w:tcW w:type="dxa" w:w="2160"/>
          </w:tcPr>
          <w:p>
            <w:r>
              <w:t>650.00</w:t>
            </w:r>
          </w:p>
        </w:tc>
        <w:tc>
          <w:tcPr>
            <w:tcW w:type="dxa" w:w="2160"/>
          </w:tcPr>
          <w:p>
            <w:r>
              <w:t>J.mol-1.K-1</w:t>
            </w:r>
          </w:p>
        </w:tc>
      </w:tr>
      <w:tr>
        <w:tc>
          <w:tcPr>
            <w:tcW w:type="dxa" w:w="2160"/>
          </w:tcPr>
          <w:p>
            <w:r>
              <w:t>deltaSj</w:t>
            </w:r>
          </w:p>
        </w:tc>
        <w:tc>
          <w:tcPr>
            <w:tcW w:type="dxa" w:w="2160"/>
          </w:tcPr>
          <w:p>
            <w:r>
              <w:t>Jmax entropy factor</w:t>
            </w:r>
          </w:p>
        </w:tc>
        <w:tc>
          <w:tcPr>
            <w:tcW w:type="dxa" w:w="2160"/>
          </w:tcPr>
          <w:p>
            <w:r>
              <w:t>650.00</w:t>
            </w:r>
          </w:p>
        </w:tc>
        <w:tc>
          <w:tcPr>
            <w:tcW w:type="dxa" w:w="2160"/>
          </w:tcPr>
          <w:p>
            <w:r>
              <w:t>J.mol-1.K-1</w:t>
            </w:r>
          </w:p>
        </w:tc>
      </w:tr>
      <w:tr>
        <w:tc>
          <w:tcPr>
            <w:tcW w:type="dxa" w:w="2160"/>
          </w:tcPr>
          <w:p>
            <w:r>
              <w:t>Hdv</w:t>
            </w:r>
          </w:p>
        </w:tc>
        <w:tc>
          <w:tcPr>
            <w:tcW w:type="dxa" w:w="2160"/>
          </w:tcPr>
          <w:p>
            <w:r>
              <w:t>Vcmax rate of decrease above the optimum T</w:t>
            </w:r>
          </w:p>
        </w:tc>
        <w:tc>
          <w:tcPr>
            <w:tcW w:type="dxa" w:w="2160"/>
          </w:tcPr>
          <w:p>
            <w:r>
              <w:t>200000.00</w:t>
            </w:r>
          </w:p>
        </w:tc>
        <w:tc>
          <w:tcPr>
            <w:tcW w:type="dxa" w:w="2160"/>
          </w:tcPr>
          <w:p>
            <w:r>
              <w:t>J.mol-1</w:t>
            </w:r>
          </w:p>
        </w:tc>
      </w:tr>
      <w:tr>
        <w:tc>
          <w:tcPr>
            <w:tcW w:type="dxa" w:w="2160"/>
          </w:tcPr>
          <w:p>
            <w:r>
              <w:t>Hdj</w:t>
            </w:r>
          </w:p>
        </w:tc>
        <w:tc>
          <w:tcPr>
            <w:tcW w:type="dxa" w:w="2160"/>
          </w:tcPr>
          <w:p>
            <w:r>
              <w:t>Jmax rate of decrease above the optimum T</w:t>
            </w:r>
          </w:p>
        </w:tc>
        <w:tc>
          <w:tcPr>
            <w:tcW w:type="dxa" w:w="2160"/>
          </w:tcPr>
          <w:p>
            <w:r>
              <w:t>200000.00</w:t>
            </w:r>
          </w:p>
        </w:tc>
        <w:tc>
          <w:tcPr>
            <w:tcW w:type="dxa" w:w="2160"/>
          </w:tcPr>
          <w:p>
            <w:r>
              <w:t>J.mol-1</w:t>
            </w:r>
          </w:p>
        </w:tc>
      </w:tr>
    </w:tbl>
    <w:p>
      <w:pPr>
        <w:pStyle w:val="Heading1"/>
      </w:pPr>
      <w:r>
        <w:t>General Site Info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Site Name</w:t>
            </w:r>
          </w:p>
        </w:tc>
        <w:tc>
          <w:tcPr>
            <w:tcW w:type="dxa" w:w="1080"/>
          </w:tcPr>
          <w:p>
            <w:r>
              <w:t>Country</w:t>
            </w:r>
          </w:p>
        </w:tc>
        <w:tc>
          <w:tcPr>
            <w:tcW w:type="dxa" w:w="1080"/>
          </w:tcPr>
          <w:p>
            <w:r>
              <w:t>Latitude</w:t>
            </w:r>
          </w:p>
        </w:tc>
        <w:tc>
          <w:tcPr>
            <w:tcW w:type="dxa" w:w="1080"/>
          </w:tcPr>
          <w:p>
            <w:r>
              <w:t>Longitude</w:t>
            </w:r>
          </w:p>
        </w:tc>
        <w:tc>
          <w:tcPr>
            <w:tcW w:type="dxa" w:w="1080"/>
          </w:tcPr>
          <w:p>
            <w:r>
              <w:t>PFT</w:t>
            </w:r>
          </w:p>
        </w:tc>
        <w:tc>
          <w:tcPr>
            <w:tcW w:type="dxa" w:w="1080"/>
          </w:tcPr>
          <w:p>
            <w:r>
              <w:t>Dominant Species</w:t>
            </w:r>
          </w:p>
        </w:tc>
        <w:tc>
          <w:tcPr>
            <w:tcW w:type="dxa" w:w="1080"/>
          </w:tcPr>
          <w:p>
            <w:r>
              <w:t>Data</w:t>
            </w:r>
          </w:p>
        </w:tc>
        <w:tc>
          <w:tcPr>
            <w:tcW w:type="dxa" w:w="1080"/>
          </w:tcPr>
          <w:p>
            <w:r>
              <w:t>Reference</w:t>
            </w:r>
          </w:p>
        </w:tc>
      </w:tr>
      <w:tr>
        <w:tc>
          <w:tcPr>
            <w:tcW w:type="dxa" w:w="1080"/>
          </w:tcPr>
          <w:p>
            <w:r>
              <w:t>Hyytiala</w:t>
            </w:r>
          </w:p>
        </w:tc>
        <w:tc>
          <w:tcPr>
            <w:tcW w:type="dxa" w:w="1080"/>
          </w:tcPr>
          <w:p>
            <w:r>
              <w:t>Suomi</w:t>
            </w:r>
          </w:p>
        </w:tc>
        <w:tc>
          <w:tcPr>
            <w:tcW w:type="dxa" w:w="1080"/>
          </w:tcPr>
          <w:p>
            <w:r>
              <w:t>61.85</w:t>
            </w:r>
          </w:p>
        </w:tc>
        <w:tc>
          <w:tcPr>
            <w:tcW w:type="dxa" w:w="1080"/>
          </w:tcPr>
          <w:p>
            <w:r>
              <w:t>24.29</w:t>
            </w:r>
          </w:p>
        </w:tc>
        <w:tc>
          <w:tcPr>
            <w:tcW w:type="dxa" w:w="1080"/>
          </w:tcPr>
          <w:p>
            <w:r>
              <w:t>ENF</w:t>
            </w:r>
          </w:p>
        </w:tc>
        <w:tc>
          <w:tcPr>
            <w:tcW w:type="dxa" w:w="1080"/>
          </w:tcPr>
          <w:p>
            <w:r>
              <w:t>Pinus sylvestris</w:t>
            </w:r>
          </w:p>
        </w:tc>
        <w:tc>
          <w:tcPr>
            <w:tcW w:type="dxa" w:w="1080"/>
          </w:tcPr>
          <w:p>
            <w:r>
              <w:t>FN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Soroe</w:t>
            </w:r>
          </w:p>
        </w:tc>
        <w:tc>
          <w:tcPr>
            <w:tcW w:type="dxa" w:w="1080"/>
          </w:tcPr>
          <w:p>
            <w:r>
              <w:t>Danmark</w:t>
            </w:r>
          </w:p>
        </w:tc>
        <w:tc>
          <w:tcPr>
            <w:tcW w:type="dxa" w:w="1080"/>
          </w:tcPr>
          <w:p>
            <w:r>
              <w:t>55.49</w:t>
            </w:r>
          </w:p>
        </w:tc>
        <w:tc>
          <w:tcPr>
            <w:tcW w:type="dxa" w:w="1080"/>
          </w:tcPr>
          <w:p>
            <w:r>
              <w:t>11.64</w:t>
            </w:r>
          </w:p>
        </w:tc>
        <w:tc>
          <w:tcPr>
            <w:tcW w:type="dxa" w:w="1080"/>
          </w:tcPr>
          <w:p>
            <w:r>
              <w:t>DBF</w:t>
            </w:r>
          </w:p>
        </w:tc>
        <w:tc>
          <w:tcPr>
            <w:tcW w:type="dxa" w:w="1080"/>
          </w:tcPr>
          <w:p>
            <w:r>
              <w:t>Fagus sylvatica</w:t>
            </w:r>
          </w:p>
        </w:tc>
        <w:tc>
          <w:tcPr>
            <w:tcW w:type="dxa" w:w="1080"/>
          </w:tcPr>
          <w:p>
            <w:r>
              <w:t>FN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Loobos</w:t>
            </w:r>
          </w:p>
        </w:tc>
        <w:tc>
          <w:tcPr>
            <w:tcW w:type="dxa" w:w="1080"/>
          </w:tcPr>
          <w:p>
            <w:r>
              <w:t>Nederland</w:t>
            </w:r>
          </w:p>
        </w:tc>
        <w:tc>
          <w:tcPr>
            <w:tcW w:type="dxa" w:w="1080"/>
          </w:tcPr>
          <w:p>
            <w:r>
              <w:t>52.17</w:t>
            </w:r>
          </w:p>
        </w:tc>
        <w:tc>
          <w:tcPr>
            <w:tcW w:type="dxa" w:w="1080"/>
          </w:tcPr>
          <w:p>
            <w:r>
              <w:t>5.74</w:t>
            </w:r>
          </w:p>
        </w:tc>
        <w:tc>
          <w:tcPr>
            <w:tcW w:type="dxa" w:w="1080"/>
          </w:tcPr>
          <w:p>
            <w:r>
              <w:t>ENF</w:t>
            </w:r>
          </w:p>
        </w:tc>
        <w:tc>
          <w:tcPr>
            <w:tcW w:type="dxa" w:w="1080"/>
          </w:tcPr>
          <w:p>
            <w:r>
              <w:t>Pinus sylvestris</w:t>
            </w:r>
          </w:p>
        </w:tc>
        <w:tc>
          <w:tcPr>
            <w:tcW w:type="dxa" w:w="1080"/>
          </w:tcPr>
          <w:p>
            <w:r>
              <w:t>FN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Hesse</w:t>
            </w:r>
          </w:p>
        </w:tc>
        <w:tc>
          <w:tcPr>
            <w:tcW w:type="dxa" w:w="1080"/>
          </w:tcPr>
          <w:p>
            <w:r>
              <w:t>France</w:t>
            </w:r>
          </w:p>
        </w:tc>
        <w:tc>
          <w:tcPr>
            <w:tcW w:type="dxa" w:w="1080"/>
          </w:tcPr>
          <w:p>
            <w:r>
              <w:t>48.67</w:t>
            </w:r>
          </w:p>
        </w:tc>
        <w:tc>
          <w:tcPr>
            <w:tcW w:type="dxa" w:w="1080"/>
          </w:tcPr>
          <w:p>
            <w:r>
              <w:t>7.07</w:t>
            </w:r>
          </w:p>
        </w:tc>
        <w:tc>
          <w:tcPr>
            <w:tcW w:type="dxa" w:w="1080"/>
          </w:tcPr>
          <w:p>
            <w:r>
              <w:t>DBF</w:t>
            </w:r>
          </w:p>
        </w:tc>
        <w:tc>
          <w:tcPr>
            <w:tcW w:type="dxa" w:w="1080"/>
          </w:tcPr>
          <w:p>
            <w:r>
              <w:t>Fagus Sylvatica</w:t>
            </w:r>
          </w:p>
        </w:tc>
        <w:tc>
          <w:tcPr>
            <w:tcW w:type="dxa" w:w="1080"/>
          </w:tcPr>
          <w:p>
            <w:r>
              <w:t>LT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Parco</w:t>
            </w:r>
          </w:p>
        </w:tc>
        <w:tc>
          <w:tcPr>
            <w:tcW w:type="dxa" w:w="1080"/>
          </w:tcPr>
          <w:p>
            <w:r>
              <w:t>Italia</w:t>
            </w:r>
          </w:p>
        </w:tc>
        <w:tc>
          <w:tcPr>
            <w:tcW w:type="dxa" w:w="1080"/>
          </w:tcPr>
          <w:p>
            <w:r>
              <w:t>45.20</w:t>
            </w:r>
          </w:p>
        </w:tc>
        <w:tc>
          <w:tcPr>
            <w:tcW w:type="dxa" w:w="1080"/>
          </w:tcPr>
          <w:p>
            <w:r>
              <w:t>9.06</w:t>
            </w:r>
          </w:p>
        </w:tc>
        <w:tc>
          <w:tcPr>
            <w:tcW w:type="dxa" w:w="1080"/>
          </w:tcPr>
          <w:p>
            <w:r>
              <w:t>DBF</w:t>
            </w:r>
          </w:p>
        </w:tc>
        <w:tc>
          <w:tcPr>
            <w:tcW w:type="dxa" w:w="1080"/>
          </w:tcPr>
          <w:p>
            <w:r>
              <w:t>Populus x canadensis</w:t>
            </w:r>
          </w:p>
        </w:tc>
        <w:tc>
          <w:tcPr>
            <w:tcW w:type="dxa" w:w="1080"/>
          </w:tcPr>
          <w:p>
            <w:r>
              <w:t>FN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Puechabon</w:t>
            </w:r>
          </w:p>
        </w:tc>
        <w:tc>
          <w:tcPr>
            <w:tcW w:type="dxa" w:w="1080"/>
          </w:tcPr>
          <w:p>
            <w:r>
              <w:t>France</w:t>
            </w:r>
          </w:p>
        </w:tc>
        <w:tc>
          <w:tcPr>
            <w:tcW w:type="dxa" w:w="1080"/>
          </w:tcPr>
          <w:p>
            <w:r>
              <w:t>43.74</w:t>
            </w:r>
          </w:p>
        </w:tc>
        <w:tc>
          <w:tcPr>
            <w:tcW w:type="dxa" w:w="1080"/>
          </w:tcPr>
          <w:p>
            <w:r>
              <w:t>3.60</w:t>
            </w:r>
          </w:p>
        </w:tc>
        <w:tc>
          <w:tcPr>
            <w:tcW w:type="dxa" w:w="1080"/>
          </w:tcPr>
          <w:p>
            <w:r>
              <w:t>EBF</w:t>
            </w:r>
          </w:p>
        </w:tc>
        <w:tc>
          <w:tcPr>
            <w:tcW w:type="dxa" w:w="1080"/>
          </w:tcPr>
          <w:p>
            <w:r>
              <w:t>Quercus Ilex</w:t>
            </w:r>
          </w:p>
        </w:tc>
        <w:tc>
          <w:tcPr>
            <w:tcW w:type="dxa" w:w="1080"/>
          </w:tcPr>
          <w:p>
            <w:r>
              <w:t>FN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Rocca1</w:t>
            </w:r>
          </w:p>
        </w:tc>
        <w:tc>
          <w:tcPr>
            <w:tcW w:type="dxa" w:w="1080"/>
          </w:tcPr>
          <w:p>
            <w:r>
              <w:t>Italia</w:t>
            </w:r>
          </w:p>
        </w:tc>
        <w:tc>
          <w:tcPr>
            <w:tcW w:type="dxa" w:w="1080"/>
          </w:tcPr>
          <w:p>
            <w:r>
              <w:t>42.41</w:t>
            </w:r>
          </w:p>
        </w:tc>
        <w:tc>
          <w:tcPr>
            <w:tcW w:type="dxa" w:w="1080"/>
          </w:tcPr>
          <w:p>
            <w:r>
              <w:t>11.93</w:t>
            </w:r>
          </w:p>
        </w:tc>
        <w:tc>
          <w:tcPr>
            <w:tcW w:type="dxa" w:w="1080"/>
          </w:tcPr>
          <w:p>
            <w:r>
              <w:t>DBF</w:t>
            </w:r>
          </w:p>
        </w:tc>
        <w:tc>
          <w:tcPr>
            <w:tcW w:type="dxa" w:w="1080"/>
          </w:tcPr>
          <w:p>
            <w:r>
              <w:t>Quercus Cerris</w:t>
            </w:r>
          </w:p>
        </w:tc>
        <w:tc>
          <w:tcPr>
            <w:tcW w:type="dxa" w:w="1080"/>
          </w:tcPr>
          <w:p>
            <w:r>
              <w:t>FN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Rocca2</w:t>
            </w:r>
          </w:p>
        </w:tc>
        <w:tc>
          <w:tcPr>
            <w:tcW w:type="dxa" w:w="1080"/>
          </w:tcPr>
          <w:p>
            <w:r>
              <w:t>Italia</w:t>
            </w:r>
          </w:p>
        </w:tc>
        <w:tc>
          <w:tcPr>
            <w:tcW w:type="dxa" w:w="1080"/>
          </w:tcPr>
          <w:p>
            <w:r>
              <w:t>42.39</w:t>
            </w:r>
          </w:p>
        </w:tc>
        <w:tc>
          <w:tcPr>
            <w:tcW w:type="dxa" w:w="1080"/>
          </w:tcPr>
          <w:p>
            <w:r>
              <w:t>11.92</w:t>
            </w:r>
          </w:p>
        </w:tc>
        <w:tc>
          <w:tcPr>
            <w:tcW w:type="dxa" w:w="1080"/>
          </w:tcPr>
          <w:p>
            <w:r>
              <w:t>DBF</w:t>
            </w:r>
          </w:p>
        </w:tc>
        <w:tc>
          <w:tcPr>
            <w:tcW w:type="dxa" w:w="1080"/>
          </w:tcPr>
          <w:p>
            <w:r>
              <w:t>Quercus Cerris</w:t>
            </w:r>
          </w:p>
        </w:tc>
        <w:tc>
          <w:tcPr>
            <w:tcW w:type="dxa" w:w="1080"/>
          </w:tcPr>
          <w:p>
            <w:r>
              <w:t>FN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ElSaler1</w:t>
            </w:r>
          </w:p>
        </w:tc>
        <w:tc>
          <w:tcPr>
            <w:tcW w:type="dxa" w:w="1080"/>
          </w:tcPr>
          <w:p>
            <w:r>
              <w:t>España</w:t>
            </w:r>
          </w:p>
        </w:tc>
        <w:tc>
          <w:tcPr>
            <w:tcW w:type="dxa" w:w="1080"/>
          </w:tcPr>
          <w:p>
            <w:r>
              <w:t>39.35</w:t>
            </w:r>
          </w:p>
        </w:tc>
        <w:tc>
          <w:tcPr>
            <w:tcW w:type="dxa" w:w="1080"/>
          </w:tcPr>
          <w:p>
            <w:r>
              <w:t>-0.32</w:t>
            </w:r>
          </w:p>
        </w:tc>
        <w:tc>
          <w:tcPr>
            <w:tcW w:type="dxa" w:w="1080"/>
          </w:tcPr>
          <w:p>
            <w:r>
              <w:t>ENF</w:t>
            </w:r>
          </w:p>
        </w:tc>
        <w:tc>
          <w:tcPr>
            <w:tcW w:type="dxa" w:w="1080"/>
          </w:tcPr>
          <w:p>
            <w:r>
              <w:t>Pinus halepensis</w:t>
            </w:r>
          </w:p>
        </w:tc>
        <w:tc>
          <w:tcPr>
            <w:tcW w:type="dxa" w:w="1080"/>
          </w:tcPr>
          <w:p>
            <w:r>
              <w:t>LT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Espirra</w:t>
            </w:r>
          </w:p>
        </w:tc>
        <w:tc>
          <w:tcPr>
            <w:tcW w:type="dxa" w:w="1080"/>
          </w:tcPr>
          <w:p>
            <w:r>
              <w:t>Portugal</w:t>
            </w:r>
          </w:p>
        </w:tc>
        <w:tc>
          <w:tcPr>
            <w:tcW w:type="dxa" w:w="1080"/>
          </w:tcPr>
          <w:p>
            <w:r>
              <w:t>38.64</w:t>
            </w:r>
          </w:p>
        </w:tc>
        <w:tc>
          <w:tcPr>
            <w:tcW w:type="dxa" w:w="1080"/>
          </w:tcPr>
          <w:p>
            <w:r>
              <w:t>-8.60</w:t>
            </w:r>
          </w:p>
        </w:tc>
        <w:tc>
          <w:tcPr>
            <w:tcW w:type="dxa" w:w="1080"/>
          </w:tcPr>
          <w:p>
            <w:r>
              <w:t>EBF</w:t>
            </w:r>
          </w:p>
        </w:tc>
        <w:tc>
          <w:tcPr>
            <w:tcW w:type="dxa" w:w="1080"/>
          </w:tcPr>
          <w:p>
            <w:r>
              <w:t>Eucalyptus Globulus</w:t>
            </w:r>
          </w:p>
        </w:tc>
        <w:tc>
          <w:tcPr>
            <w:tcW w:type="dxa" w:w="1080"/>
          </w:tcPr>
          <w:p>
            <w:r>
              <w:t>LT</w:t>
            </w:r>
          </w:p>
        </w:tc>
        <w:tc>
          <w:tcPr>
            <w:tcW w:type="dxa" w:w="1080"/>
          </w:tcPr>
          <w:p>
            <w:r/>
          </w:p>
        </w:tc>
      </w:tr>
    </w:tbl>
    <w:p>
      <w:pPr>
        <w:pStyle w:val="Heading1"/>
      </w:pPr>
      <w:r>
        <w:t>Site Climate and composite LAI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Site Name</w:t>
            </w:r>
          </w:p>
        </w:tc>
        <w:tc>
          <w:tcPr>
            <w:tcW w:type="dxa" w:w="1080"/>
          </w:tcPr>
          <w:p>
            <w:r>
              <w:t>Koeppen Climate Class</w:t>
            </w:r>
          </w:p>
        </w:tc>
        <w:tc>
          <w:tcPr>
            <w:tcW w:type="dxa" w:w="1080"/>
          </w:tcPr>
          <w:p>
            <w:r>
              <w:t>MAP</w:t>
              <w:br/>
              <w:t>(mm/y)</w:t>
            </w:r>
          </w:p>
        </w:tc>
        <w:tc>
          <w:tcPr>
            <w:tcW w:type="dxa" w:w="1080"/>
          </w:tcPr>
          <w:p>
            <w:r>
              <w:t>Tair,avg</w:t>
              <w:br/>
              <w:t>(degC)</w:t>
            </w:r>
          </w:p>
        </w:tc>
        <w:tc>
          <w:tcPr>
            <w:tcW w:type="dxa" w:w="1080"/>
          </w:tcPr>
          <w:p>
            <w:r>
              <w:t>Davg</w:t>
              <w:br/>
              <w:t>(kPa)</w:t>
            </w:r>
          </w:p>
        </w:tc>
        <w:tc>
          <w:tcPr>
            <w:tcW w:type="dxa" w:w="1080"/>
          </w:tcPr>
          <w:p>
            <w:r>
              <w:t>Tair,xx</w:t>
              <w:br/>
              <w:t>(degC)</w:t>
            </w:r>
          </w:p>
        </w:tc>
        <w:tc>
          <w:tcPr>
            <w:tcW w:type="dxa" w:w="1080"/>
          </w:tcPr>
          <w:p>
            <w:r>
              <w:t>Dxx</w:t>
              <w:br/>
              <w:t>(kPa)</w:t>
            </w:r>
          </w:p>
        </w:tc>
        <w:tc>
          <w:tcPr>
            <w:tcW w:type="dxa" w:w="1080"/>
          </w:tcPr>
          <w:p>
            <w:r>
              <w:t>Composite LAI</w:t>
              <w:br/>
              <w:t>(m2/m2)</w:t>
            </w:r>
          </w:p>
        </w:tc>
      </w:tr>
      <w:tr>
        <w:tc>
          <w:tcPr>
            <w:tcW w:type="dxa" w:w="1080"/>
          </w:tcPr>
          <w:p>
            <w:r>
              <w:t>Hyytiala</w:t>
            </w:r>
          </w:p>
        </w:tc>
        <w:tc>
          <w:tcPr>
            <w:tcW w:type="dxa" w:w="1080"/>
          </w:tcPr>
          <w:p>
            <w:r>
              <w:t>Dfc</w:t>
            </w:r>
          </w:p>
        </w:tc>
        <w:tc>
          <w:tcPr>
            <w:tcW w:type="dxa" w:w="1080"/>
          </w:tcPr>
          <w:p>
            <w:r>
              <w:t>570.41</w:t>
            </w:r>
          </w:p>
        </w:tc>
        <w:tc>
          <w:tcPr>
            <w:tcW w:type="dxa" w:w="1080"/>
          </w:tcPr>
          <w:p>
            <w:r>
              <w:t>9.88</w:t>
            </w:r>
          </w:p>
        </w:tc>
        <w:tc>
          <w:tcPr>
            <w:tcW w:type="dxa" w:w="1080"/>
          </w:tcPr>
          <w:p>
            <w:r>
              <w:t>0.34</w:t>
            </w:r>
          </w:p>
        </w:tc>
        <w:tc>
          <w:tcPr>
            <w:tcW w:type="dxa" w:w="1080"/>
          </w:tcPr>
          <w:p>
            <w:r>
              <w:t>20.20</w:t>
            </w:r>
          </w:p>
        </w:tc>
        <w:tc>
          <w:tcPr>
            <w:tcW w:type="dxa" w:w="1080"/>
          </w:tcPr>
          <w:p>
            <w:r>
              <w:t>1.19</w:t>
            </w:r>
          </w:p>
        </w:tc>
        <w:tc>
          <w:tcPr>
            <w:tcW w:type="dxa" w:w="1080"/>
          </w:tcPr>
          <w:p>
            <w:r>
              <w:t>1.34</w:t>
            </w:r>
          </w:p>
        </w:tc>
      </w:tr>
      <w:tr>
        <w:tc>
          <w:tcPr>
            <w:tcW w:type="dxa" w:w="1080"/>
          </w:tcPr>
          <w:p>
            <w:r>
              <w:t>Soroe</w:t>
            </w:r>
          </w:p>
        </w:tc>
        <w:tc>
          <w:tcPr>
            <w:tcW w:type="dxa" w:w="1080"/>
          </w:tcPr>
          <w:p>
            <w:r>
              <w:t>Cfb</w:t>
            </w:r>
          </w:p>
        </w:tc>
        <w:tc>
          <w:tcPr>
            <w:tcW w:type="dxa" w:w="1080"/>
          </w:tcPr>
          <w:p>
            <w:r>
              <w:t>568.39</w:t>
            </w:r>
          </w:p>
        </w:tc>
        <w:tc>
          <w:tcPr>
            <w:tcW w:type="dxa" w:w="1080"/>
          </w:tcPr>
          <w:p>
            <w:r>
              <w:t>12.82</w:t>
            </w:r>
          </w:p>
        </w:tc>
        <w:tc>
          <w:tcPr>
            <w:tcW w:type="dxa" w:w="1080"/>
          </w:tcPr>
          <w:p>
            <w:r>
              <w:t>0.31</w:t>
            </w:r>
          </w:p>
        </w:tc>
        <w:tc>
          <w:tcPr>
            <w:tcW w:type="dxa" w:w="1080"/>
          </w:tcPr>
          <w:p>
            <w:r>
              <w:t>19.70</w:t>
            </w:r>
          </w:p>
        </w:tc>
        <w:tc>
          <w:tcPr>
            <w:tcW w:type="dxa" w:w="1080"/>
          </w:tcPr>
          <w:p>
            <w:r>
              <w:t>0.77</w:t>
            </w:r>
          </w:p>
        </w:tc>
        <w:tc>
          <w:tcPr>
            <w:tcW w:type="dxa" w:w="1080"/>
          </w:tcPr>
          <w:p>
            <w:r>
              <w:t>1.58</w:t>
            </w:r>
          </w:p>
        </w:tc>
      </w:tr>
      <w:tr>
        <w:tc>
          <w:tcPr>
            <w:tcW w:type="dxa" w:w="1080"/>
          </w:tcPr>
          <w:p>
            <w:r>
              <w:t>Loobos</w:t>
            </w:r>
          </w:p>
        </w:tc>
        <w:tc>
          <w:tcPr>
            <w:tcW w:type="dxa" w:w="1080"/>
          </w:tcPr>
          <w:p>
            <w:r>
              <w:t>Cfb</w:t>
            </w:r>
          </w:p>
        </w:tc>
        <w:tc>
          <w:tcPr>
            <w:tcW w:type="dxa" w:w="1080"/>
          </w:tcPr>
          <w:p>
            <w:r>
              <w:t>777.69</w:t>
            </w:r>
          </w:p>
        </w:tc>
        <w:tc>
          <w:tcPr>
            <w:tcW w:type="dxa" w:w="1080"/>
          </w:tcPr>
          <w:p>
            <w:r>
              <w:t>13.40</w:t>
            </w:r>
          </w:p>
        </w:tc>
        <w:tc>
          <w:tcPr>
            <w:tcW w:type="dxa" w:w="1080"/>
          </w:tcPr>
          <w:p>
            <w:r>
              <w:t>0.34</w:t>
            </w:r>
          </w:p>
        </w:tc>
        <w:tc>
          <w:tcPr>
            <w:tcW w:type="dxa" w:w="1080"/>
          </w:tcPr>
          <w:p>
            <w:r>
              <w:t>22.00</w:t>
            </w:r>
          </w:p>
        </w:tc>
        <w:tc>
          <w:tcPr>
            <w:tcW w:type="dxa" w:w="1080"/>
          </w:tcPr>
          <w:p>
            <w:r>
              <w:t>1.14</w:t>
            </w:r>
          </w:p>
        </w:tc>
        <w:tc>
          <w:tcPr>
            <w:tcW w:type="dxa" w:w="1080"/>
          </w:tcPr>
          <w:p>
            <w:r>
              <w:t>1.34</w:t>
            </w:r>
          </w:p>
        </w:tc>
      </w:tr>
      <w:tr>
        <w:tc>
          <w:tcPr>
            <w:tcW w:type="dxa" w:w="1080"/>
          </w:tcPr>
          <w:p>
            <w:r>
              <w:t>Hesse</w:t>
            </w:r>
          </w:p>
        </w:tc>
        <w:tc>
          <w:tcPr>
            <w:tcW w:type="dxa" w:w="1080"/>
          </w:tcPr>
          <w:p>
            <w:r>
              <w:t>Cfb</w:t>
            </w:r>
          </w:p>
        </w:tc>
        <w:tc>
          <w:tcPr>
            <w:tcW w:type="dxa" w:w="1080"/>
          </w:tcPr>
          <w:p>
            <w:r>
              <w:t>753.11</w:t>
            </w:r>
          </w:p>
        </w:tc>
        <w:tc>
          <w:tcPr>
            <w:tcW w:type="dxa" w:w="1080"/>
          </w:tcPr>
          <w:p>
            <w:r>
              <w:t>14.29</w:t>
            </w:r>
          </w:p>
        </w:tc>
        <w:tc>
          <w:tcPr>
            <w:tcW w:type="dxa" w:w="1080"/>
          </w:tcPr>
          <w:p>
            <w:r>
              <w:t>0.48</w:t>
            </w:r>
          </w:p>
        </w:tc>
        <w:tc>
          <w:tcPr>
            <w:tcW w:type="dxa" w:w="1080"/>
          </w:tcPr>
          <w:p>
            <w:r>
              <w:t>23.50</w:t>
            </w:r>
          </w:p>
        </w:tc>
        <w:tc>
          <w:tcPr>
            <w:tcW w:type="dxa" w:w="1080"/>
          </w:tcPr>
          <w:p>
            <w:r>
              <w:t>1.36</w:t>
            </w:r>
          </w:p>
        </w:tc>
        <w:tc>
          <w:tcPr>
            <w:tcW w:type="dxa" w:w="1080"/>
          </w:tcPr>
          <w:p>
            <w:r>
              <w:t>2.31</w:t>
            </w:r>
          </w:p>
        </w:tc>
      </w:tr>
      <w:tr>
        <w:tc>
          <w:tcPr>
            <w:tcW w:type="dxa" w:w="1080"/>
          </w:tcPr>
          <w:p>
            <w:r>
              <w:t>Parco</w:t>
            </w:r>
          </w:p>
        </w:tc>
        <w:tc>
          <w:tcPr>
            <w:tcW w:type="dxa" w:w="1080"/>
          </w:tcPr>
          <w:p>
            <w:r>
              <w:t>Cfa</w:t>
            </w:r>
          </w:p>
        </w:tc>
        <w:tc>
          <w:tcPr>
            <w:tcW w:type="dxa" w:w="1080"/>
          </w:tcPr>
          <w:p>
            <w:r>
              <w:t>1026.39</w:t>
            </w:r>
          </w:p>
        </w:tc>
        <w:tc>
          <w:tcPr>
            <w:tcW w:type="dxa" w:w="1080"/>
          </w:tcPr>
          <w:p>
            <w:r>
              <w:t>18.14</w:t>
            </w:r>
          </w:p>
        </w:tc>
        <w:tc>
          <w:tcPr>
            <w:tcW w:type="dxa" w:w="1080"/>
          </w:tcPr>
          <w:p>
            <w:r>
              <w:t>0.69</w:t>
            </w:r>
          </w:p>
        </w:tc>
        <w:tc>
          <w:tcPr>
            <w:tcW w:type="dxa" w:w="1080"/>
          </w:tcPr>
          <w:p>
            <w:r>
              <w:t>28.00</w:t>
            </w:r>
          </w:p>
        </w:tc>
        <w:tc>
          <w:tcPr>
            <w:tcW w:type="dxa" w:w="1080"/>
          </w:tcPr>
          <w:p>
            <w:r>
              <w:t>1.95</w:t>
            </w:r>
          </w:p>
        </w:tc>
        <w:tc>
          <w:tcPr>
            <w:tcW w:type="dxa" w:w="1080"/>
          </w:tcPr>
          <w:p>
            <w:r>
              <w:t>0.76</w:t>
            </w:r>
          </w:p>
        </w:tc>
      </w:tr>
      <w:tr>
        <w:tc>
          <w:tcPr>
            <w:tcW w:type="dxa" w:w="1080"/>
          </w:tcPr>
          <w:p>
            <w:r>
              <w:t>Puechabon</w:t>
            </w:r>
          </w:p>
        </w:tc>
        <w:tc>
          <w:tcPr>
            <w:tcW w:type="dxa" w:w="1080"/>
          </w:tcPr>
          <w:p>
            <w:r>
              <w:t>Csa</w:t>
            </w:r>
          </w:p>
        </w:tc>
        <w:tc>
          <w:tcPr>
            <w:tcW w:type="dxa" w:w="1080"/>
          </w:tcPr>
          <w:p>
            <w:r>
              <w:t>771.62</w:t>
            </w:r>
          </w:p>
        </w:tc>
        <w:tc>
          <w:tcPr>
            <w:tcW w:type="dxa" w:w="1080"/>
          </w:tcPr>
          <w:p>
            <w:r>
              <w:t>17.56</w:t>
            </w:r>
          </w:p>
        </w:tc>
        <w:tc>
          <w:tcPr>
            <w:tcW w:type="dxa" w:w="1080"/>
          </w:tcPr>
          <w:p>
            <w:r>
              <w:t>0.77</w:t>
            </w:r>
          </w:p>
        </w:tc>
        <w:tc>
          <w:tcPr>
            <w:tcW w:type="dxa" w:w="1080"/>
          </w:tcPr>
          <w:p>
            <w:r>
              <w:t>28.00</w:t>
            </w:r>
          </w:p>
        </w:tc>
        <w:tc>
          <w:tcPr>
            <w:tcW w:type="dxa" w:w="1080"/>
          </w:tcPr>
          <w:p>
            <w:r>
              <w:t>2.39</w:t>
            </w:r>
          </w:p>
        </w:tc>
        <w:tc>
          <w:tcPr>
            <w:tcW w:type="dxa" w:w="1080"/>
          </w:tcPr>
          <w:p>
            <w:r>
              <w:t>1.13</w:t>
            </w:r>
          </w:p>
        </w:tc>
      </w:tr>
      <w:tr>
        <w:tc>
          <w:tcPr>
            <w:tcW w:type="dxa" w:w="1080"/>
          </w:tcPr>
          <w:p>
            <w:r>
              <w:t>Rocca1</w:t>
            </w:r>
          </w:p>
        </w:tc>
        <w:tc>
          <w:tcPr>
            <w:tcW w:type="dxa" w:w="1080"/>
          </w:tcPr>
          <w:p>
            <w:r>
              <w:t>Csa</w:t>
            </w:r>
          </w:p>
        </w:tc>
        <w:tc>
          <w:tcPr>
            <w:tcW w:type="dxa" w:w="1080"/>
          </w:tcPr>
          <w:p>
            <w:r>
              <w:t>675.33</w:t>
            </w:r>
          </w:p>
        </w:tc>
        <w:tc>
          <w:tcPr>
            <w:tcW w:type="dxa" w:w="1080"/>
          </w:tcPr>
          <w:p>
            <w:r>
              <w:t>19.71</w:t>
            </w:r>
          </w:p>
        </w:tc>
        <w:tc>
          <w:tcPr>
            <w:tcW w:type="dxa" w:w="1080"/>
          </w:tcPr>
          <w:p>
            <w:r>
              <w:t>0.79</w:t>
            </w:r>
          </w:p>
        </w:tc>
        <w:tc>
          <w:tcPr>
            <w:tcW w:type="dxa" w:w="1080"/>
          </w:tcPr>
          <w:p>
            <w:r>
              <w:t>29.40</w:t>
            </w:r>
          </w:p>
        </w:tc>
        <w:tc>
          <w:tcPr>
            <w:tcW w:type="dxa" w:w="1080"/>
          </w:tcPr>
          <w:p>
            <w:r>
              <w:t>2.13</w:t>
            </w:r>
          </w:p>
        </w:tc>
        <w:tc>
          <w:tcPr>
            <w:tcW w:type="dxa" w:w="1080"/>
          </w:tcPr>
          <w:p>
            <w:r>
              <w:t>1.83</w:t>
            </w:r>
          </w:p>
        </w:tc>
      </w:tr>
      <w:tr>
        <w:tc>
          <w:tcPr>
            <w:tcW w:type="dxa" w:w="1080"/>
          </w:tcPr>
          <w:p>
            <w:r>
              <w:t>Rocca2</w:t>
            </w:r>
          </w:p>
        </w:tc>
        <w:tc>
          <w:tcPr>
            <w:tcW w:type="dxa" w:w="1080"/>
          </w:tcPr>
          <w:p>
            <w:r>
              <w:t>Csa</w:t>
            </w:r>
          </w:p>
        </w:tc>
        <w:tc>
          <w:tcPr>
            <w:tcW w:type="dxa" w:w="1080"/>
          </w:tcPr>
          <w:p>
            <w:r>
              <w:t>675.33</w:t>
            </w:r>
          </w:p>
        </w:tc>
        <w:tc>
          <w:tcPr>
            <w:tcW w:type="dxa" w:w="1080"/>
          </w:tcPr>
          <w:p>
            <w:r>
              <w:t>19.71</w:t>
            </w:r>
          </w:p>
        </w:tc>
        <w:tc>
          <w:tcPr>
            <w:tcW w:type="dxa" w:w="1080"/>
          </w:tcPr>
          <w:p>
            <w:r>
              <w:t>0.79</w:t>
            </w:r>
          </w:p>
        </w:tc>
        <w:tc>
          <w:tcPr>
            <w:tcW w:type="dxa" w:w="1080"/>
          </w:tcPr>
          <w:p>
            <w:r>
              <w:t>29.40</w:t>
            </w:r>
          </w:p>
        </w:tc>
        <w:tc>
          <w:tcPr>
            <w:tcW w:type="dxa" w:w="1080"/>
          </w:tcPr>
          <w:p>
            <w:r>
              <w:t>2.13</w:t>
            </w:r>
          </w:p>
        </w:tc>
        <w:tc>
          <w:tcPr>
            <w:tcW w:type="dxa" w:w="1080"/>
          </w:tcPr>
          <w:p>
            <w:r>
              <w:t>1.64</w:t>
            </w:r>
          </w:p>
        </w:tc>
      </w:tr>
      <w:tr>
        <w:tc>
          <w:tcPr>
            <w:tcW w:type="dxa" w:w="1080"/>
          </w:tcPr>
          <w:p>
            <w:r>
              <w:t>ElSaler1</w:t>
            </w:r>
          </w:p>
        </w:tc>
        <w:tc>
          <w:tcPr>
            <w:tcW w:type="dxa" w:w="1080"/>
          </w:tcPr>
          <w:p>
            <w:r>
              <w:t>Csa</w:t>
            </w:r>
          </w:p>
        </w:tc>
        <w:tc>
          <w:tcPr>
            <w:tcW w:type="dxa" w:w="1080"/>
          </w:tcPr>
          <w:p>
            <w:r>
              <w:t>383.47</w:t>
            </w:r>
          </w:p>
        </w:tc>
        <w:tc>
          <w:tcPr>
            <w:tcW w:type="dxa" w:w="1080"/>
          </w:tcPr>
          <w:p>
            <w:r>
              <w:t>21.29</w:t>
            </w:r>
          </w:p>
        </w:tc>
        <w:tc>
          <w:tcPr>
            <w:tcW w:type="dxa" w:w="1080"/>
          </w:tcPr>
          <w:p>
            <w:r>
              <w:t>0.90</w:t>
            </w:r>
          </w:p>
        </w:tc>
        <w:tc>
          <w:tcPr>
            <w:tcW w:type="dxa" w:w="1080"/>
          </w:tcPr>
          <w:p>
            <w:r>
              <w:t>30.00</w:t>
            </w:r>
          </w:p>
        </w:tc>
        <w:tc>
          <w:tcPr>
            <w:tcW w:type="dxa" w:w="1080"/>
          </w:tcPr>
          <w:p>
            <w:r>
              <w:t>2.21</w:t>
            </w:r>
          </w:p>
        </w:tc>
        <w:tc>
          <w:tcPr>
            <w:tcW w:type="dxa" w:w="1080"/>
          </w:tcPr>
          <w:p>
            <w:r>
              <w:t>0.67</w:t>
            </w:r>
          </w:p>
        </w:tc>
      </w:tr>
      <w:tr>
        <w:tc>
          <w:tcPr>
            <w:tcW w:type="dxa" w:w="1080"/>
          </w:tcPr>
          <w:p>
            <w:r>
              <w:t>Espirra</w:t>
            </w:r>
          </w:p>
        </w:tc>
        <w:tc>
          <w:tcPr>
            <w:tcW w:type="dxa" w:w="1080"/>
          </w:tcPr>
          <w:p>
            <w:r>
              <w:t>Csa</w:t>
            </w:r>
          </w:p>
        </w:tc>
        <w:tc>
          <w:tcPr>
            <w:tcW w:type="dxa" w:w="1080"/>
          </w:tcPr>
          <w:p>
            <w:r>
              <w:t>735.71</w:t>
            </w:r>
          </w:p>
        </w:tc>
        <w:tc>
          <w:tcPr>
            <w:tcW w:type="dxa" w:w="1080"/>
          </w:tcPr>
          <w:p>
            <w:r>
              <w:t>20.02</w:t>
            </w:r>
          </w:p>
        </w:tc>
        <w:tc>
          <w:tcPr>
            <w:tcW w:type="dxa" w:w="1080"/>
          </w:tcPr>
          <w:p>
            <w:r>
              <w:t>0.84</w:t>
            </w:r>
          </w:p>
        </w:tc>
        <w:tc>
          <w:tcPr>
            <w:tcW w:type="dxa" w:w="1080"/>
          </w:tcPr>
          <w:p>
            <w:r>
              <w:t>29.00</w:t>
            </w:r>
          </w:p>
        </w:tc>
        <w:tc>
          <w:tcPr>
            <w:tcW w:type="dxa" w:w="1080"/>
          </w:tcPr>
          <w:p>
            <w:r>
              <w:t>2.34</w:t>
            </w:r>
          </w:p>
        </w:tc>
        <w:tc>
          <w:tcPr>
            <w:tcW w:type="dxa" w:w="1080"/>
          </w:tcPr>
          <w:p>
            <w:r>
              <w:t>0.85</w:t>
            </w:r>
          </w:p>
        </w:tc>
      </w:tr>
    </w:tbl>
    <w:p>
      <w:pPr>
        <w:pStyle w:val="Heading1"/>
      </w:pPr>
      <w:r>
        <w:t>Site Soil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Site Name</w:t>
            </w:r>
          </w:p>
        </w:tc>
        <w:tc>
          <w:tcPr>
            <w:tcW w:type="dxa" w:w="960"/>
          </w:tcPr>
          <w:p>
            <w:r>
              <w:t>Psie</w:t>
              <w:br/>
              <w:t>(-MPa)</w:t>
            </w:r>
          </w:p>
        </w:tc>
        <w:tc>
          <w:tcPr>
            <w:tcW w:type="dxa" w:w="960"/>
          </w:tcPr>
          <w:p>
            <w:r>
              <w:t>k_s,sat</w:t>
              <w:br/>
              <w:t>(m s-1)</w:t>
            </w:r>
          </w:p>
        </w:tc>
        <w:tc>
          <w:tcPr>
            <w:tcW w:type="dxa" w:w="960"/>
          </w:tcPr>
          <w:p>
            <w:r>
              <w:t>theta_sat</w:t>
              <w:br/>
              <w:t>(m3/m3)</w:t>
            </w:r>
          </w:p>
        </w:tc>
        <w:tc>
          <w:tcPr>
            <w:tcW w:type="dxa" w:w="960"/>
          </w:tcPr>
          <w:p>
            <w:r>
              <w:t>theta_fc</w:t>
              <w:br/>
              <w:t>(m3/m3)</w:t>
            </w:r>
          </w:p>
        </w:tc>
        <w:tc>
          <w:tcPr>
            <w:tcW w:type="dxa" w:w="960"/>
          </w:tcPr>
          <w:p>
            <w:r>
              <w:t>theta_wp</w:t>
              <w:br/>
              <w:t>(m3/m3)</w:t>
            </w:r>
          </w:p>
        </w:tc>
        <w:tc>
          <w:tcPr>
            <w:tcW w:type="dxa" w:w="960"/>
          </w:tcPr>
          <w:p>
            <w:r>
              <w:t>b</w:t>
              <w:br/>
              <w:t>(-)</w:t>
            </w:r>
          </w:p>
        </w:tc>
        <w:tc>
          <w:tcPr>
            <w:tcW w:type="dxa" w:w="960"/>
          </w:tcPr>
          <w:p>
            <w:r>
              <w:t>r_soil</w:t>
              <w:br/>
              <w:t>(-)</w:t>
            </w:r>
          </w:p>
        </w:tc>
        <w:tc>
          <w:tcPr>
            <w:tcW w:type="dxa" w:w="960"/>
          </w:tcPr>
          <w:p>
            <w:r>
              <w:t>Z_total</w:t>
              <w:br/>
              <w:t>(m)</w:t>
            </w:r>
          </w:p>
        </w:tc>
      </w:tr>
      <w:tr>
        <w:tc>
          <w:tcPr>
            <w:tcW w:type="dxa" w:w="960"/>
          </w:tcPr>
          <w:p>
            <w:r>
              <w:t>Hyytiala</w:t>
            </w:r>
          </w:p>
        </w:tc>
        <w:tc>
          <w:tcPr>
            <w:tcW w:type="dxa" w:w="960"/>
          </w:tcPr>
          <w:p>
            <w:r>
              <w:t>1.78e-03</w:t>
            </w:r>
          </w:p>
        </w:tc>
        <w:tc>
          <w:tcPr>
            <w:tcW w:type="dxa" w:w="960"/>
          </w:tcPr>
          <w:p>
            <w:r>
              <w:t>-5.17e-06</w:t>
            </w:r>
          </w:p>
        </w:tc>
        <w:tc>
          <w:tcPr>
            <w:tcW w:type="dxa" w:w="960"/>
          </w:tcPr>
          <w:p>
            <w:r>
              <w:t>4.28e-01</w:t>
            </w:r>
          </w:p>
        </w:tc>
        <w:tc>
          <w:tcPr>
            <w:tcW w:type="dxa" w:w="960"/>
          </w:tcPr>
          <w:p>
            <w:r>
              <w:t>2.74e-01</w:t>
            </w:r>
          </w:p>
        </w:tc>
        <w:tc>
          <w:tcPr>
            <w:tcW w:type="dxa" w:w="960"/>
          </w:tcPr>
          <w:p>
            <w:r>
              <w:t>1.53e-01</w:t>
            </w:r>
          </w:p>
        </w:tc>
        <w:tc>
          <w:tcPr>
            <w:tcW w:type="dxa" w:w="960"/>
          </w:tcPr>
          <w:p>
            <w:r>
              <w:t>6.57</w:t>
            </w:r>
          </w:p>
        </w:tc>
        <w:tc>
          <w:tcPr>
            <w:tcW w:type="dxa" w:w="960"/>
          </w:tcPr>
          <w:p>
            <w:r>
              <w:t>0.20</w:t>
            </w:r>
          </w:p>
        </w:tc>
        <w:tc>
          <w:tcPr>
            <w:tcW w:type="dxa" w:w="960"/>
          </w:tcPr>
          <w:p>
            <w:r>
              <w:t>0.28</w:t>
            </w:r>
          </w:p>
        </w:tc>
      </w:tr>
      <w:tr>
        <w:tc>
          <w:tcPr>
            <w:tcW w:type="dxa" w:w="960"/>
          </w:tcPr>
          <w:p>
            <w:r>
              <w:t>Soroe</w:t>
            </w:r>
          </w:p>
        </w:tc>
        <w:tc>
          <w:tcPr>
            <w:tcW w:type="dxa" w:w="960"/>
          </w:tcPr>
          <w:p>
            <w:r>
              <w:t>1.62e-03</w:t>
            </w:r>
          </w:p>
        </w:tc>
        <w:tc>
          <w:tcPr>
            <w:tcW w:type="dxa" w:w="960"/>
          </w:tcPr>
          <w:p>
            <w:r>
              <w:t>-5.71e-06</w:t>
            </w:r>
          </w:p>
        </w:tc>
        <w:tc>
          <w:tcPr>
            <w:tcW w:type="dxa" w:w="960"/>
          </w:tcPr>
          <w:p>
            <w:r>
              <w:t>4.24e-01</w:t>
            </w:r>
          </w:p>
        </w:tc>
        <w:tc>
          <w:tcPr>
            <w:tcW w:type="dxa" w:w="960"/>
          </w:tcPr>
          <w:p>
            <w:r>
              <w:t>2.65e-01</w:t>
            </w:r>
          </w:p>
        </w:tc>
        <w:tc>
          <w:tcPr>
            <w:tcW w:type="dxa" w:w="960"/>
          </w:tcPr>
          <w:p>
            <w:r>
              <w:t>1.46e-01</w:t>
            </w:r>
          </w:p>
        </w:tc>
        <w:tc>
          <w:tcPr>
            <w:tcW w:type="dxa" w:w="960"/>
          </w:tcPr>
          <w:p>
            <w:r>
              <w:t>6.43</w:t>
            </w:r>
          </w:p>
        </w:tc>
        <w:tc>
          <w:tcPr>
            <w:tcW w:type="dxa" w:w="960"/>
          </w:tcPr>
          <w:p>
            <w:r>
              <w:t>0.20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</w:tr>
      <w:tr>
        <w:tc>
          <w:tcPr>
            <w:tcW w:type="dxa" w:w="960"/>
          </w:tcPr>
          <w:p>
            <w:r>
              <w:t>Loobos</w:t>
            </w:r>
          </w:p>
        </w:tc>
        <w:tc>
          <w:tcPr>
            <w:tcW w:type="dxa" w:w="960"/>
          </w:tcPr>
          <w:p>
            <w:r>
              <w:t>1.12e-03</w:t>
            </w:r>
          </w:p>
        </w:tc>
        <w:tc>
          <w:tcPr>
            <w:tcW w:type="dxa" w:w="960"/>
          </w:tcPr>
          <w:p>
            <w:r>
              <w:t>-9.31e-06</w:t>
            </w:r>
          </w:p>
        </w:tc>
        <w:tc>
          <w:tcPr>
            <w:tcW w:type="dxa" w:w="960"/>
          </w:tcPr>
          <w:p>
            <w:r>
              <w:t>4.08e-01</w:t>
            </w:r>
          </w:p>
        </w:tc>
        <w:tc>
          <w:tcPr>
            <w:tcW w:type="dxa" w:w="960"/>
          </w:tcPr>
          <w:p>
            <w:r>
              <w:t>2.13e-01</w:t>
            </w:r>
          </w:p>
        </w:tc>
        <w:tc>
          <w:tcPr>
            <w:tcW w:type="dxa" w:w="960"/>
          </w:tcPr>
          <w:p>
            <w:r>
              <w:t>1.03e-01</w:t>
            </w:r>
          </w:p>
        </w:tc>
        <w:tc>
          <w:tcPr>
            <w:tcW w:type="dxa" w:w="960"/>
          </w:tcPr>
          <w:p>
            <w:r>
              <w:t>5.22</w:t>
            </w:r>
          </w:p>
        </w:tc>
        <w:tc>
          <w:tcPr>
            <w:tcW w:type="dxa" w:w="960"/>
          </w:tcPr>
          <w:p>
            <w:r>
              <w:t>0.20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</w:tr>
      <w:tr>
        <w:tc>
          <w:tcPr>
            <w:tcW w:type="dxa" w:w="960"/>
          </w:tcPr>
          <w:p>
            <w:r>
              <w:t>Hesse</w:t>
            </w:r>
          </w:p>
        </w:tc>
        <w:tc>
          <w:tcPr>
            <w:tcW w:type="dxa" w:w="960"/>
          </w:tcPr>
          <w:p>
            <w:r>
              <w:t>1.50e-03</w:t>
            </w:r>
          </w:p>
        </w:tc>
        <w:tc>
          <w:tcPr>
            <w:tcW w:type="dxa" w:w="960"/>
          </w:tcPr>
          <w:p>
            <w:r>
              <w:t>-5.62e-06</w:t>
            </w:r>
          </w:p>
        </w:tc>
        <w:tc>
          <w:tcPr>
            <w:tcW w:type="dxa" w:w="960"/>
          </w:tcPr>
          <w:p>
            <w:r>
              <w:t>4.21e-01</w:t>
            </w:r>
          </w:p>
        </w:tc>
        <w:tc>
          <w:tcPr>
            <w:tcW w:type="dxa" w:w="960"/>
          </w:tcPr>
          <w:p>
            <w:r>
              <w:t>2.69e-01</w:t>
            </w:r>
          </w:p>
        </w:tc>
        <w:tc>
          <w:tcPr>
            <w:tcW w:type="dxa" w:w="960"/>
          </w:tcPr>
          <w:p>
            <w:r>
              <w:t>1.54e-01</w:t>
            </w:r>
          </w:p>
        </w:tc>
        <w:tc>
          <w:tcPr>
            <w:tcW w:type="dxa" w:w="960"/>
          </w:tcPr>
          <w:p>
            <w:r>
              <w:t>6.86</w:t>
            </w:r>
          </w:p>
        </w:tc>
        <w:tc>
          <w:tcPr>
            <w:tcW w:type="dxa" w:w="960"/>
          </w:tcPr>
          <w:p>
            <w:r>
              <w:t>0.20</w:t>
            </w:r>
          </w:p>
        </w:tc>
        <w:tc>
          <w:tcPr>
            <w:tcW w:type="dxa" w:w="960"/>
          </w:tcPr>
          <w:p>
            <w:r>
              <w:t>0.41</w:t>
            </w:r>
          </w:p>
        </w:tc>
      </w:tr>
      <w:tr>
        <w:tc>
          <w:tcPr>
            <w:tcW w:type="dxa" w:w="960"/>
          </w:tcPr>
          <w:p>
            <w:r>
              <w:t>Parco</w:t>
            </w:r>
          </w:p>
        </w:tc>
        <w:tc>
          <w:tcPr>
            <w:tcW w:type="dxa" w:w="960"/>
          </w:tcPr>
          <w:p>
            <w:r>
              <w:t>1.48e-03</w:t>
            </w:r>
          </w:p>
        </w:tc>
        <w:tc>
          <w:tcPr>
            <w:tcW w:type="dxa" w:w="960"/>
          </w:tcPr>
          <w:p>
            <w:r>
              <w:t>-6.23e-06</w:t>
            </w:r>
          </w:p>
        </w:tc>
        <w:tc>
          <w:tcPr>
            <w:tcW w:type="dxa" w:w="960"/>
          </w:tcPr>
          <w:p>
            <w:r>
              <w:t>4.20e-01</w:t>
            </w:r>
          </w:p>
        </w:tc>
        <w:tc>
          <w:tcPr>
            <w:tcW w:type="dxa" w:w="960"/>
          </w:tcPr>
          <w:p>
            <w:r>
              <w:t>2.57e-01</w:t>
            </w:r>
          </w:p>
        </w:tc>
        <w:tc>
          <w:tcPr>
            <w:tcW w:type="dxa" w:w="960"/>
          </w:tcPr>
          <w:p>
            <w:r>
              <w:t>1.41e-01</w:t>
            </w:r>
          </w:p>
        </w:tc>
        <w:tc>
          <w:tcPr>
            <w:tcW w:type="dxa" w:w="960"/>
          </w:tcPr>
          <w:p>
            <w:r>
              <w:t>6.33</w:t>
            </w:r>
          </w:p>
        </w:tc>
        <w:tc>
          <w:tcPr>
            <w:tcW w:type="dxa" w:w="960"/>
          </w:tcPr>
          <w:p>
            <w:r>
              <w:t>0.20</w:t>
            </w:r>
          </w:p>
        </w:tc>
        <w:tc>
          <w:tcPr>
            <w:tcW w:type="dxa" w:w="960"/>
          </w:tcPr>
          <w:p>
            <w:r>
              <w:t>1.47</w:t>
            </w:r>
          </w:p>
        </w:tc>
      </w:tr>
      <w:tr>
        <w:tc>
          <w:tcPr>
            <w:tcW w:type="dxa" w:w="960"/>
          </w:tcPr>
          <w:p>
            <w:r>
              <w:t>Puechabon</w:t>
            </w:r>
          </w:p>
        </w:tc>
        <w:tc>
          <w:tcPr>
            <w:tcW w:type="dxa" w:w="960"/>
          </w:tcPr>
          <w:p>
            <w:r>
              <w:t>1.51e-03</w:t>
            </w:r>
          </w:p>
        </w:tc>
        <w:tc>
          <w:tcPr>
            <w:tcW w:type="dxa" w:w="960"/>
          </w:tcPr>
          <w:p>
            <w:r>
              <w:t>-5.27e-06</w:t>
            </w:r>
          </w:p>
        </w:tc>
        <w:tc>
          <w:tcPr>
            <w:tcW w:type="dxa" w:w="960"/>
          </w:tcPr>
          <w:p>
            <w:r>
              <w:t>4.22e-01</w:t>
            </w:r>
          </w:p>
        </w:tc>
        <w:tc>
          <w:tcPr>
            <w:tcW w:type="dxa" w:w="960"/>
          </w:tcPr>
          <w:p>
            <w:r>
              <w:t>2.75e-01</w:t>
            </w:r>
          </w:p>
        </w:tc>
        <w:tc>
          <w:tcPr>
            <w:tcW w:type="dxa" w:w="960"/>
          </w:tcPr>
          <w:p>
            <w:r>
              <w:t>1.62e-01</w:t>
            </w:r>
          </w:p>
        </w:tc>
        <w:tc>
          <w:tcPr>
            <w:tcW w:type="dxa" w:w="960"/>
          </w:tcPr>
          <w:p>
            <w:r>
              <w:t>7.22</w:t>
            </w:r>
          </w:p>
        </w:tc>
        <w:tc>
          <w:tcPr>
            <w:tcW w:type="dxa" w:w="960"/>
          </w:tcPr>
          <w:p>
            <w:r>
              <w:t>0.40</w:t>
            </w:r>
          </w:p>
        </w:tc>
        <w:tc>
          <w:tcPr>
            <w:tcW w:type="dxa" w:w="960"/>
          </w:tcPr>
          <w:p>
            <w:r>
              <w:t>1.36</w:t>
            </w:r>
          </w:p>
        </w:tc>
      </w:tr>
      <w:tr>
        <w:tc>
          <w:tcPr>
            <w:tcW w:type="dxa" w:w="960"/>
          </w:tcPr>
          <w:p>
            <w:r>
              <w:t>Rocca1</w:t>
            </w:r>
          </w:p>
        </w:tc>
        <w:tc>
          <w:tcPr>
            <w:tcW w:type="dxa" w:w="960"/>
          </w:tcPr>
          <w:p>
            <w:r>
              <w:t>1.66e-03</w:t>
            </w:r>
          </w:p>
        </w:tc>
        <w:tc>
          <w:tcPr>
            <w:tcW w:type="dxa" w:w="960"/>
          </w:tcPr>
          <w:p>
            <w:r>
              <w:t>-5.39e-06</w:t>
            </w:r>
          </w:p>
        </w:tc>
        <w:tc>
          <w:tcPr>
            <w:tcW w:type="dxa" w:w="960"/>
          </w:tcPr>
          <w:p>
            <w:r>
              <w:t>4.25e-01</w:t>
            </w:r>
          </w:p>
        </w:tc>
        <w:tc>
          <w:tcPr>
            <w:tcW w:type="dxa" w:w="960"/>
          </w:tcPr>
          <w:p>
            <w:r>
              <w:t>2.71e-01</w:t>
            </w:r>
          </w:p>
        </w:tc>
        <w:tc>
          <w:tcPr>
            <w:tcW w:type="dxa" w:w="960"/>
          </w:tcPr>
          <w:p>
            <w:r>
              <w:t>1.53e-01</w:t>
            </w:r>
          </w:p>
        </w:tc>
        <w:tc>
          <w:tcPr>
            <w:tcW w:type="dxa" w:w="960"/>
          </w:tcPr>
          <w:p>
            <w:r>
              <w:t>6.64</w:t>
            </w:r>
          </w:p>
        </w:tc>
        <w:tc>
          <w:tcPr>
            <w:tcW w:type="dxa" w:w="960"/>
          </w:tcPr>
          <w:p>
            <w:r>
              <w:t>0.20</w:t>
            </w:r>
          </w:p>
        </w:tc>
        <w:tc>
          <w:tcPr>
            <w:tcW w:type="dxa" w:w="960"/>
          </w:tcPr>
          <w:p>
            <w:r>
              <w:t>1.07</w:t>
            </w:r>
          </w:p>
        </w:tc>
      </w:tr>
      <w:tr>
        <w:tc>
          <w:tcPr>
            <w:tcW w:type="dxa" w:w="960"/>
          </w:tcPr>
          <w:p>
            <w:r>
              <w:t>Rocca2</w:t>
            </w:r>
          </w:p>
        </w:tc>
        <w:tc>
          <w:tcPr>
            <w:tcW w:type="dxa" w:w="960"/>
          </w:tcPr>
          <w:p>
            <w:r>
              <w:t>1.66e-03</w:t>
            </w:r>
          </w:p>
        </w:tc>
        <w:tc>
          <w:tcPr>
            <w:tcW w:type="dxa" w:w="960"/>
          </w:tcPr>
          <w:p>
            <w:r>
              <w:t>-5.39e-06</w:t>
            </w:r>
          </w:p>
        </w:tc>
        <w:tc>
          <w:tcPr>
            <w:tcW w:type="dxa" w:w="960"/>
          </w:tcPr>
          <w:p>
            <w:r>
              <w:t>4.25e-01</w:t>
            </w:r>
          </w:p>
        </w:tc>
        <w:tc>
          <w:tcPr>
            <w:tcW w:type="dxa" w:w="960"/>
          </w:tcPr>
          <w:p>
            <w:r>
              <w:t>2.71e-01</w:t>
            </w:r>
          </w:p>
        </w:tc>
        <w:tc>
          <w:tcPr>
            <w:tcW w:type="dxa" w:w="960"/>
          </w:tcPr>
          <w:p>
            <w:r>
              <w:t>1.53e-01</w:t>
            </w:r>
          </w:p>
        </w:tc>
        <w:tc>
          <w:tcPr>
            <w:tcW w:type="dxa" w:w="960"/>
          </w:tcPr>
          <w:p>
            <w:r>
              <w:t>6.64</w:t>
            </w:r>
          </w:p>
        </w:tc>
        <w:tc>
          <w:tcPr>
            <w:tcW w:type="dxa" w:w="960"/>
          </w:tcPr>
          <w:p>
            <w:r>
              <w:t>0.20</w:t>
            </w:r>
          </w:p>
        </w:tc>
        <w:tc>
          <w:tcPr>
            <w:tcW w:type="dxa" w:w="960"/>
          </w:tcPr>
          <w:p>
            <w:r>
              <w:t>1.07</w:t>
            </w:r>
          </w:p>
        </w:tc>
      </w:tr>
      <w:tr>
        <w:tc>
          <w:tcPr>
            <w:tcW w:type="dxa" w:w="960"/>
          </w:tcPr>
          <w:p>
            <w:r>
              <w:t>ElSaler1</w:t>
            </w:r>
          </w:p>
        </w:tc>
        <w:tc>
          <w:tcPr>
            <w:tcW w:type="dxa" w:w="960"/>
          </w:tcPr>
          <w:p>
            <w:r>
              <w:t>1.05e-03</w:t>
            </w:r>
          </w:p>
        </w:tc>
        <w:tc>
          <w:tcPr>
            <w:tcW w:type="dxa" w:w="960"/>
          </w:tcPr>
          <w:p>
            <w:r>
              <w:t>-8.83e-06</w:t>
            </w:r>
          </w:p>
        </w:tc>
        <w:tc>
          <w:tcPr>
            <w:tcW w:type="dxa" w:w="960"/>
          </w:tcPr>
          <w:p>
            <w:r>
              <w:t>4.06e-01</w:t>
            </w:r>
          </w:p>
        </w:tc>
        <w:tc>
          <w:tcPr>
            <w:tcW w:type="dxa" w:w="960"/>
          </w:tcPr>
          <w:p>
            <w:r>
              <w:t>2.25e-01</w:t>
            </w:r>
          </w:p>
        </w:tc>
        <w:tc>
          <w:tcPr>
            <w:tcW w:type="dxa" w:w="960"/>
          </w:tcPr>
          <w:p>
            <w:r>
              <w:t>1.17e-01</w:t>
            </w:r>
          </w:p>
        </w:tc>
        <w:tc>
          <w:tcPr>
            <w:tcW w:type="dxa" w:w="960"/>
          </w:tcPr>
          <w:p>
            <w:r>
              <w:t>5.84</w:t>
            </w:r>
          </w:p>
        </w:tc>
        <w:tc>
          <w:tcPr>
            <w:tcW w:type="dxa" w:w="960"/>
          </w:tcPr>
          <w:p>
            <w:r>
              <w:t>0.40</w:t>
            </w:r>
          </w:p>
        </w:tc>
        <w:tc>
          <w:tcPr>
            <w:tcW w:type="dxa" w:w="960"/>
          </w:tcPr>
          <w:p>
            <w:r>
              <w:t>1.25</w:t>
            </w:r>
          </w:p>
        </w:tc>
      </w:tr>
      <w:tr>
        <w:tc>
          <w:tcPr>
            <w:tcW w:type="dxa" w:w="960"/>
          </w:tcPr>
          <w:p>
            <w:r>
              <w:t>Espirra</w:t>
            </w:r>
          </w:p>
        </w:tc>
        <w:tc>
          <w:tcPr>
            <w:tcW w:type="dxa" w:w="960"/>
          </w:tcPr>
          <w:p>
            <w:r>
              <w:t>1.24e-03</w:t>
            </w:r>
          </w:p>
        </w:tc>
        <w:tc>
          <w:tcPr>
            <w:tcW w:type="dxa" w:w="960"/>
          </w:tcPr>
          <w:p>
            <w:r>
              <w:t>-7.13e-06</w:t>
            </w:r>
          </w:p>
        </w:tc>
        <w:tc>
          <w:tcPr>
            <w:tcW w:type="dxa" w:w="960"/>
          </w:tcPr>
          <w:p>
            <w:r>
              <w:t>4.13e-01</w:t>
            </w:r>
          </w:p>
        </w:tc>
        <w:tc>
          <w:tcPr>
            <w:tcW w:type="dxa" w:w="960"/>
          </w:tcPr>
          <w:p>
            <w:r>
              <w:t>2.46e-01</w:t>
            </w:r>
          </w:p>
        </w:tc>
        <w:tc>
          <w:tcPr>
            <w:tcW w:type="dxa" w:w="960"/>
          </w:tcPr>
          <w:p>
            <w:r>
              <w:t>1.35e-01</w:t>
            </w:r>
          </w:p>
        </w:tc>
        <w:tc>
          <w:tcPr>
            <w:tcW w:type="dxa" w:w="960"/>
          </w:tcPr>
          <w:p>
            <w:r>
              <w:t>6.34</w:t>
            </w:r>
          </w:p>
        </w:tc>
        <w:tc>
          <w:tcPr>
            <w:tcW w:type="dxa" w:w="960"/>
          </w:tcPr>
          <w:p>
            <w:r>
              <w:t>0.40</w:t>
            </w:r>
          </w:p>
        </w:tc>
        <w:tc>
          <w:tcPr>
            <w:tcW w:type="dxa" w:w="960"/>
          </w:tcPr>
          <w:p>
            <w:r>
              <w:t>1.26</w:t>
            </w:r>
          </w:p>
        </w:tc>
      </w:tr>
    </w:tbl>
    <w:p>
      <w:pPr>
        <w:pStyle w:val="Heading1"/>
      </w:pPr>
      <w:r>
        <w:t>Site Plant Traits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Site Name</w:t>
            </w:r>
          </w:p>
        </w:tc>
        <w:tc>
          <w:tcPr>
            <w:tcW w:type="dxa" w:w="1440"/>
          </w:tcPr>
          <w:p>
            <w:r>
              <w:t>Vcmax25</w:t>
              <w:br/>
              <w:t>(umol/m2/s)</w:t>
            </w:r>
          </w:p>
        </w:tc>
        <w:tc>
          <w:tcPr>
            <w:tcW w:type="dxa" w:w="1440"/>
          </w:tcPr>
          <w:p>
            <w:r>
              <w:t>Rd25</w:t>
              <w:br/>
              <w:t>(umol/m2/s)</w:t>
            </w:r>
          </w:p>
        </w:tc>
        <w:tc>
          <w:tcPr>
            <w:tcW w:type="dxa" w:w="1440"/>
          </w:tcPr>
          <w:p>
            <w:r>
              <w:t>g1</w:t>
              <w:br/>
              <w:t>(kPa1/2)</w:t>
            </w:r>
          </w:p>
        </w:tc>
        <w:tc>
          <w:tcPr>
            <w:tcW w:type="dxa" w:w="1440"/>
          </w:tcPr>
          <w:p>
            <w:r>
              <w:t>P50</w:t>
              <w:br/>
              <w:t>(-MPa)</w:t>
            </w:r>
          </w:p>
        </w:tc>
        <w:tc>
          <w:tcPr>
            <w:tcW w:type="dxa" w:w="1440"/>
          </w:tcPr>
          <w:p>
            <w:r>
              <w:t>P88</w:t>
              <w:br/>
              <w:t>(-MPa)</w:t>
            </w:r>
          </w:p>
        </w:tc>
      </w:tr>
      <w:tr>
        <w:tc>
          <w:tcPr>
            <w:tcW w:type="dxa" w:w="1440"/>
          </w:tcPr>
          <w:p>
            <w:r>
              <w:t>Hyytiala</w:t>
            </w:r>
          </w:p>
        </w:tc>
        <w:tc>
          <w:tcPr>
            <w:tcW w:type="dxa" w:w="1440"/>
          </w:tcPr>
          <w:p>
            <w:r>
              <w:t>23.36</w:t>
            </w:r>
          </w:p>
        </w:tc>
        <w:tc>
          <w:tcPr>
            <w:tcW w:type="dxa" w:w="1440"/>
          </w:tcPr>
          <w:p>
            <w:r>
              <w:t>0.35</w:t>
            </w:r>
          </w:p>
        </w:tc>
        <w:tc>
          <w:tcPr>
            <w:tcW w:type="dxa" w:w="1440"/>
          </w:tcPr>
          <w:p>
            <w:r>
              <w:t>1.29</w:t>
            </w:r>
          </w:p>
        </w:tc>
        <w:tc>
          <w:tcPr>
            <w:tcW w:type="dxa" w:w="1440"/>
          </w:tcPr>
          <w:p>
            <w:r>
              <w:t>3.09</w:t>
            </w:r>
          </w:p>
        </w:tc>
        <w:tc>
          <w:tcPr>
            <w:tcW w:type="dxa" w:w="1440"/>
          </w:tcPr>
          <w:p>
            <w:r>
              <w:t>3.45</w:t>
            </w:r>
          </w:p>
        </w:tc>
      </w:tr>
      <w:tr>
        <w:tc>
          <w:tcPr>
            <w:tcW w:type="dxa" w:w="1440"/>
          </w:tcPr>
          <w:p>
            <w:r>
              <w:t>Soroe</w:t>
            </w:r>
          </w:p>
        </w:tc>
        <w:tc>
          <w:tcPr>
            <w:tcW w:type="dxa" w:w="1440"/>
          </w:tcPr>
          <w:p>
            <w:r>
              <w:t>80.10</w:t>
            </w:r>
          </w:p>
        </w:tc>
        <w:tc>
          <w:tcPr>
            <w:tcW w:type="dxa" w:w="1440"/>
          </w:tcPr>
          <w:p>
            <w:r>
              <w:t>1.20</w:t>
            </w:r>
          </w:p>
        </w:tc>
        <w:tc>
          <w:tcPr>
            <w:tcW w:type="dxa" w:w="1440"/>
          </w:tcPr>
          <w:p>
            <w:r>
              <w:t>3.66</w:t>
            </w:r>
          </w:p>
        </w:tc>
        <w:tc>
          <w:tcPr>
            <w:tcW w:type="dxa" w:w="1440"/>
          </w:tcPr>
          <w:p>
            <w:r>
              <w:t>3.15</w:t>
            </w:r>
          </w:p>
        </w:tc>
        <w:tc>
          <w:tcPr>
            <w:tcW w:type="dxa" w:w="1440"/>
          </w:tcPr>
          <w:p>
            <w:r>
              <w:t>3.67</w:t>
            </w:r>
          </w:p>
        </w:tc>
      </w:tr>
      <w:tr>
        <w:tc>
          <w:tcPr>
            <w:tcW w:type="dxa" w:w="1440"/>
          </w:tcPr>
          <w:p>
            <w:r>
              <w:t>Loobos</w:t>
            </w:r>
          </w:p>
        </w:tc>
        <w:tc>
          <w:tcPr>
            <w:tcW w:type="dxa" w:w="1440"/>
          </w:tcPr>
          <w:p>
            <w:r>
              <w:t>37.07</w:t>
            </w:r>
          </w:p>
        </w:tc>
        <w:tc>
          <w:tcPr>
            <w:tcW w:type="dxa" w:w="1440"/>
          </w:tcPr>
          <w:p>
            <w:r>
              <w:t>0.56</w:t>
            </w:r>
          </w:p>
        </w:tc>
        <w:tc>
          <w:tcPr>
            <w:tcW w:type="dxa" w:w="1440"/>
          </w:tcPr>
          <w:p>
            <w:r>
              <w:t>2.35</w:t>
            </w:r>
          </w:p>
        </w:tc>
        <w:tc>
          <w:tcPr>
            <w:tcW w:type="dxa" w:w="1440"/>
          </w:tcPr>
          <w:p>
            <w:r>
              <w:t>3.09</w:t>
            </w:r>
          </w:p>
        </w:tc>
        <w:tc>
          <w:tcPr>
            <w:tcW w:type="dxa" w:w="1440"/>
          </w:tcPr>
          <w:p>
            <w:r>
              <w:t>3.45</w:t>
            </w:r>
          </w:p>
        </w:tc>
      </w:tr>
      <w:tr>
        <w:tc>
          <w:tcPr>
            <w:tcW w:type="dxa" w:w="1440"/>
          </w:tcPr>
          <w:p>
            <w:r>
              <w:t>Hesse</w:t>
            </w:r>
          </w:p>
        </w:tc>
        <w:tc>
          <w:tcPr>
            <w:tcW w:type="dxa" w:w="1440"/>
          </w:tcPr>
          <w:p>
            <w:r>
              <w:t>80.10</w:t>
            </w:r>
          </w:p>
        </w:tc>
        <w:tc>
          <w:tcPr>
            <w:tcW w:type="dxa" w:w="1440"/>
          </w:tcPr>
          <w:p>
            <w:r>
              <w:t>1.20</w:t>
            </w:r>
          </w:p>
        </w:tc>
        <w:tc>
          <w:tcPr>
            <w:tcW w:type="dxa" w:w="1440"/>
          </w:tcPr>
          <w:p>
            <w:r>
              <w:t>4.45</w:t>
            </w:r>
          </w:p>
        </w:tc>
        <w:tc>
          <w:tcPr>
            <w:tcW w:type="dxa" w:w="1440"/>
          </w:tcPr>
          <w:p>
            <w:r>
              <w:t>3.15</w:t>
            </w:r>
          </w:p>
        </w:tc>
        <w:tc>
          <w:tcPr>
            <w:tcW w:type="dxa" w:w="1440"/>
          </w:tcPr>
          <w:p>
            <w:r>
              <w:t>3.67</w:t>
            </w:r>
          </w:p>
        </w:tc>
      </w:tr>
      <w:tr>
        <w:tc>
          <w:tcPr>
            <w:tcW w:type="dxa" w:w="1440"/>
          </w:tcPr>
          <w:p>
            <w:r>
              <w:t>Parco</w:t>
            </w:r>
          </w:p>
        </w:tc>
        <w:tc>
          <w:tcPr>
            <w:tcW w:type="dxa" w:w="1440"/>
          </w:tcPr>
          <w:p>
            <w:r>
              <w:t>57.70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  <w:tc>
          <w:tcPr>
            <w:tcW w:type="dxa" w:w="1440"/>
          </w:tcPr>
          <w:p>
            <w:r>
              <w:t>4.45</w:t>
            </w:r>
          </w:p>
        </w:tc>
        <w:tc>
          <w:tcPr>
            <w:tcW w:type="dxa" w:w="1440"/>
          </w:tcPr>
          <w:p>
            <w:r>
              <w:t>1.80</w:t>
            </w:r>
          </w:p>
        </w:tc>
        <w:tc>
          <w:tcPr>
            <w:tcW w:type="dxa" w:w="1440"/>
          </w:tcPr>
          <w:p>
            <w:r>
              <w:t>2.70</w:t>
            </w:r>
          </w:p>
        </w:tc>
      </w:tr>
      <w:tr>
        <w:tc>
          <w:tcPr>
            <w:tcW w:type="dxa" w:w="1440"/>
          </w:tcPr>
          <w:p>
            <w:r>
              <w:t>Puechabon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0.60</w:t>
            </w:r>
          </w:p>
        </w:tc>
        <w:tc>
          <w:tcPr>
            <w:tcW w:type="dxa" w:w="1440"/>
          </w:tcPr>
          <w:p>
            <w:r>
              <w:t>1.56</w:t>
            </w:r>
          </w:p>
        </w:tc>
        <w:tc>
          <w:tcPr>
            <w:tcW w:type="dxa" w:w="1440"/>
          </w:tcPr>
          <w:p>
            <w:r>
              <w:t>6.90</w:t>
            </w:r>
          </w:p>
        </w:tc>
        <w:tc>
          <w:tcPr>
            <w:tcW w:type="dxa" w:w="1440"/>
          </w:tcPr>
          <w:p>
            <w:r>
              <w:t>9.43</w:t>
            </w:r>
          </w:p>
        </w:tc>
      </w:tr>
      <w:tr>
        <w:tc>
          <w:tcPr>
            <w:tcW w:type="dxa" w:w="1440"/>
          </w:tcPr>
          <w:p>
            <w:r>
              <w:t>Rocca1</w:t>
            </w:r>
          </w:p>
        </w:tc>
        <w:tc>
          <w:tcPr>
            <w:tcW w:type="dxa" w:w="1440"/>
          </w:tcPr>
          <w:p>
            <w:r>
              <w:t>57.70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  <w:tc>
          <w:tcPr>
            <w:tcW w:type="dxa" w:w="1440"/>
          </w:tcPr>
          <w:p>
            <w:r>
              <w:t>4.45</w:t>
            </w:r>
          </w:p>
        </w:tc>
        <w:tc>
          <w:tcPr>
            <w:tcW w:type="dxa" w:w="1440"/>
          </w:tcPr>
          <w:p>
            <w:r>
              <w:t>4.56</w:t>
            </w:r>
          </w:p>
        </w:tc>
        <w:tc>
          <w:tcPr>
            <w:tcW w:type="dxa" w:w="1440"/>
          </w:tcPr>
          <w:p>
            <w:r>
              <w:t>8.38</w:t>
            </w:r>
          </w:p>
        </w:tc>
      </w:tr>
      <w:tr>
        <w:tc>
          <w:tcPr>
            <w:tcW w:type="dxa" w:w="1440"/>
          </w:tcPr>
          <w:p>
            <w:r>
              <w:t>Rocca2</w:t>
            </w:r>
          </w:p>
        </w:tc>
        <w:tc>
          <w:tcPr>
            <w:tcW w:type="dxa" w:w="1440"/>
          </w:tcPr>
          <w:p>
            <w:r>
              <w:t>57.70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  <w:tc>
          <w:tcPr>
            <w:tcW w:type="dxa" w:w="1440"/>
          </w:tcPr>
          <w:p>
            <w:r>
              <w:t>4.45</w:t>
            </w:r>
          </w:p>
        </w:tc>
        <w:tc>
          <w:tcPr>
            <w:tcW w:type="dxa" w:w="1440"/>
          </w:tcPr>
          <w:p>
            <w:r>
              <w:t>4.56</w:t>
            </w:r>
          </w:p>
        </w:tc>
        <w:tc>
          <w:tcPr>
            <w:tcW w:type="dxa" w:w="1440"/>
          </w:tcPr>
          <w:p>
            <w:r>
              <w:t>8.38</w:t>
            </w:r>
          </w:p>
        </w:tc>
      </w:tr>
      <w:tr>
        <w:tc>
          <w:tcPr>
            <w:tcW w:type="dxa" w:w="1440"/>
          </w:tcPr>
          <w:p>
            <w:r>
              <w:t>ElSaler1</w:t>
            </w:r>
          </w:p>
        </w:tc>
        <w:tc>
          <w:tcPr>
            <w:tcW w:type="dxa" w:w="1440"/>
          </w:tcPr>
          <w:p>
            <w:r>
              <w:t>62.50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2.35</w:t>
            </w:r>
          </w:p>
        </w:tc>
        <w:tc>
          <w:tcPr>
            <w:tcW w:type="dxa" w:w="1440"/>
          </w:tcPr>
          <w:p>
            <w:r>
              <w:t>5.14</w:t>
            </w:r>
          </w:p>
        </w:tc>
        <w:tc>
          <w:tcPr>
            <w:tcW w:type="dxa" w:w="1440"/>
          </w:tcPr>
          <w:p>
            <w:r>
              <w:t>5.61</w:t>
            </w:r>
          </w:p>
        </w:tc>
      </w:tr>
      <w:tr>
        <w:tc>
          <w:tcPr>
            <w:tcW w:type="dxa" w:w="1440"/>
          </w:tcPr>
          <w:p>
            <w:r>
              <w:t>Espirra</w:t>
            </w:r>
          </w:p>
        </w:tc>
        <w:tc>
          <w:tcPr>
            <w:tcW w:type="dxa" w:w="1440"/>
          </w:tcPr>
          <w:p>
            <w:r>
              <w:t>61.40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  <w:tc>
          <w:tcPr>
            <w:tcW w:type="dxa" w:w="1440"/>
          </w:tcPr>
          <w:p>
            <w:r>
              <w:t>4.11</w:t>
            </w:r>
          </w:p>
        </w:tc>
        <w:tc>
          <w:tcPr>
            <w:tcW w:type="dxa" w:w="1440"/>
          </w:tcPr>
          <w:p>
            <w:r>
              <w:t>4.12</w:t>
            </w:r>
          </w:p>
        </w:tc>
        <w:tc>
          <w:tcPr>
            <w:tcW w:type="dxa" w:w="1440"/>
          </w:tcPr>
          <w:p>
            <w:r>
              <w:t>4.50</w:t>
            </w:r>
          </w:p>
        </w:tc>
      </w:tr>
    </w:tbl>
    <w:p>
      <w:pPr>
        <w:pStyle w:val="Heading1"/>
      </w:pPr>
      <w:r>
        <w:t>Site kmax values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Merge w:val="restart"/>
          </w:tcPr>
          <w:p>
            <w:r>
              <w:t>Site Name</w:t>
            </w:r>
          </w:p>
        </w:tc>
        <w:tc>
          <w:tcPr>
            <w:tcW w:type="dxa" w:w="3702"/>
            <w:gridSpan w:val="3"/>
          </w:tcPr>
          <w:p>
            <w:r>
              <w:t>average scenario</w:t>
            </w:r>
          </w:p>
        </w:tc>
        <w:tc>
          <w:tcPr>
            <w:tcW w:type="dxa" w:w="3702"/>
            <w:gridSpan w:val="3"/>
          </w:tcPr>
          <w:p>
            <w:r>
              <w:t>extreme scenario</w:t>
            </w:r>
          </w:p>
        </w:tc>
      </w:tr>
      <w:tr>
        <w:tc>
          <w:tcPr>
            <w:tcW w:type="dxa" w:w="1234"/>
            <w:vMerge/>
          </w:tcPr>
          <w:p/>
        </w:tc>
        <w:tc>
          <w:tcPr>
            <w:tcW w:type="dxa" w:w="1234"/>
          </w:tcPr>
          <w:p>
            <w:r>
              <w:t>kmax,high</w:t>
              <w:br/>
              <w:t>(mmol/m2/s/MPa)</w:t>
            </w:r>
          </w:p>
        </w:tc>
        <w:tc>
          <w:tcPr>
            <w:tcW w:type="dxa" w:w="1234"/>
          </w:tcPr>
          <w:p>
            <w:r>
              <w:t>kmax,optimal</w:t>
              <w:br/>
              <w:t>(mmol/m2/s/MPa)</w:t>
            </w:r>
          </w:p>
        </w:tc>
        <w:tc>
          <w:tcPr>
            <w:tcW w:type="dxa" w:w="1234"/>
          </w:tcPr>
          <w:p>
            <w:r>
              <w:t>kmax,low</w:t>
              <w:br/>
              <w:t>(mmol/m2/s/MPa)</w:t>
            </w:r>
          </w:p>
        </w:tc>
        <w:tc>
          <w:tcPr>
            <w:tcW w:type="dxa" w:w="1234"/>
          </w:tcPr>
          <w:p>
            <w:r>
              <w:t>kmax,high</w:t>
              <w:br/>
              <w:t>(mmol/m2/s/MPa)</w:t>
            </w:r>
          </w:p>
        </w:tc>
        <w:tc>
          <w:tcPr>
            <w:tcW w:type="dxa" w:w="1234"/>
          </w:tcPr>
          <w:p>
            <w:r>
              <w:t>kmax,optimal</w:t>
              <w:br/>
              <w:t>(mmol/m2/s/MPa)</w:t>
            </w:r>
          </w:p>
        </w:tc>
        <w:tc>
          <w:tcPr>
            <w:tcW w:type="dxa" w:w="1234"/>
          </w:tcPr>
          <w:p>
            <w:r>
              <w:t>kmax,low</w:t>
              <w:br/>
              <w:t>(mmol/m2/s/MPa)</w:t>
            </w:r>
          </w:p>
        </w:tc>
      </w:tr>
      <w:tr>
        <w:tc>
          <w:tcPr>
            <w:tcW w:type="dxa" w:w="1234"/>
          </w:tcPr>
          <w:p>
            <w:r>
              <w:t>Hyytiala</w:t>
            </w:r>
          </w:p>
        </w:tc>
        <w:tc>
          <w:tcPr>
            <w:tcW w:type="dxa" w:w="1234"/>
          </w:tcPr>
          <w:p>
            <w:r>
              <w:t>0.09</w:t>
            </w:r>
          </w:p>
        </w:tc>
        <w:tc>
          <w:tcPr>
            <w:tcW w:type="dxa" w:w="1234"/>
          </w:tcPr>
          <w:p>
            <w:r>
              <w:t>0.09</w:t>
            </w:r>
          </w:p>
        </w:tc>
        <w:tc>
          <w:tcPr>
            <w:tcW w:type="dxa" w:w="1234"/>
          </w:tcPr>
          <w:p>
            <w:r>
              <w:t>0.08</w:t>
            </w:r>
          </w:p>
        </w:tc>
        <w:tc>
          <w:tcPr>
            <w:tcW w:type="dxa" w:w="1234"/>
          </w:tcPr>
          <w:p>
            <w:r>
              <w:t>0.41</w:t>
            </w:r>
          </w:p>
        </w:tc>
        <w:tc>
          <w:tcPr>
            <w:tcW w:type="dxa" w:w="1234"/>
          </w:tcPr>
          <w:p>
            <w:r>
              <w:t>0.43</w:t>
            </w:r>
          </w:p>
        </w:tc>
        <w:tc>
          <w:tcPr>
            <w:tcW w:type="dxa" w:w="1234"/>
          </w:tcPr>
          <w:p>
            <w:r>
              <w:t>0.36</w:t>
            </w:r>
          </w:p>
        </w:tc>
      </w:tr>
      <w:tr>
        <w:tc>
          <w:tcPr>
            <w:tcW w:type="dxa" w:w="1234"/>
          </w:tcPr>
          <w:p>
            <w:r>
              <w:t>Soroe</w:t>
            </w:r>
          </w:p>
        </w:tc>
        <w:tc>
          <w:tcPr>
            <w:tcW w:type="dxa" w:w="1234"/>
          </w:tcPr>
          <w:p>
            <w:r>
              <w:t>0.31</w:t>
            </w:r>
          </w:p>
        </w:tc>
        <w:tc>
          <w:tcPr>
            <w:tcW w:type="dxa" w:w="1234"/>
          </w:tcPr>
          <w:p>
            <w:r>
              <w:t>0.32</w:t>
            </w:r>
          </w:p>
        </w:tc>
        <w:tc>
          <w:tcPr>
            <w:tcW w:type="dxa" w:w="1234"/>
          </w:tcPr>
          <w:p>
            <w:r>
              <w:t>0.26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0.85</w:t>
            </w:r>
          </w:p>
        </w:tc>
        <w:tc>
          <w:tcPr>
            <w:tcW w:type="dxa" w:w="1234"/>
          </w:tcPr>
          <w:p>
            <w:r>
              <w:t>0.70</w:t>
            </w:r>
          </w:p>
        </w:tc>
      </w:tr>
      <w:tr>
        <w:tc>
          <w:tcPr>
            <w:tcW w:type="dxa" w:w="1234"/>
          </w:tcPr>
          <w:p>
            <w:r>
              <w:t>Loobos</w:t>
            </w:r>
          </w:p>
        </w:tc>
        <w:tc>
          <w:tcPr>
            <w:tcW w:type="dxa" w:w="1234"/>
          </w:tcPr>
          <w:p>
            <w:r>
              <w:t>0.16</w:t>
            </w:r>
          </w:p>
        </w:tc>
        <w:tc>
          <w:tcPr>
            <w:tcW w:type="dxa" w:w="1234"/>
          </w:tcPr>
          <w:p>
            <w:r>
              <w:t>0.16</w:t>
            </w:r>
          </w:p>
        </w:tc>
        <w:tc>
          <w:tcPr>
            <w:tcW w:type="dxa" w:w="1234"/>
          </w:tcPr>
          <w:p>
            <w:r>
              <w:t>0.14</w:t>
            </w:r>
          </w:p>
        </w:tc>
        <w:tc>
          <w:tcPr>
            <w:tcW w:type="dxa" w:w="1234"/>
          </w:tcPr>
          <w:p>
            <w:r>
              <w:t>0.61</w:t>
            </w:r>
          </w:p>
        </w:tc>
        <w:tc>
          <w:tcPr>
            <w:tcW w:type="dxa" w:w="1234"/>
          </w:tcPr>
          <w:p>
            <w:r>
              <w:t>0.64</w:t>
            </w:r>
          </w:p>
        </w:tc>
        <w:tc>
          <w:tcPr>
            <w:tcW w:type="dxa" w:w="1234"/>
          </w:tcPr>
          <w:p>
            <w:r>
              <w:t>0.54</w:t>
            </w:r>
          </w:p>
        </w:tc>
      </w:tr>
      <w:tr>
        <w:tc>
          <w:tcPr>
            <w:tcW w:type="dxa" w:w="1234"/>
          </w:tcPr>
          <w:p>
            <w:r>
              <w:t>Hesse</w:t>
            </w:r>
          </w:p>
        </w:tc>
        <w:tc>
          <w:tcPr>
            <w:tcW w:type="dxa" w:w="1234"/>
          </w:tcPr>
          <w:p>
            <w:r>
              <w:t>0.60</w:t>
            </w:r>
          </w:p>
        </w:tc>
        <w:tc>
          <w:tcPr>
            <w:tcW w:type="dxa" w:w="1234"/>
          </w:tcPr>
          <w:p>
            <w:r>
              <w:t>0.62</w:t>
            </w:r>
          </w:p>
        </w:tc>
        <w:tc>
          <w:tcPr>
            <w:tcW w:type="dxa" w:w="1234"/>
          </w:tcPr>
          <w:p>
            <w:r>
              <w:t>0.51</w:t>
            </w:r>
          </w:p>
        </w:tc>
        <w:tc>
          <w:tcPr>
            <w:tcW w:type="dxa" w:w="1234"/>
          </w:tcPr>
          <w:p>
            <w:r>
              <w:t>1.82</w:t>
            </w:r>
          </w:p>
        </w:tc>
        <w:tc>
          <w:tcPr>
            <w:tcW w:type="dxa" w:w="1234"/>
          </w:tcPr>
          <w:p>
            <w:r>
              <w:t>1.86</w:t>
            </w:r>
          </w:p>
        </w:tc>
        <w:tc>
          <w:tcPr>
            <w:tcW w:type="dxa" w:w="1234"/>
          </w:tcPr>
          <w:p>
            <w:r>
              <w:t>1.55</w:t>
            </w:r>
          </w:p>
        </w:tc>
      </w:tr>
      <w:tr>
        <w:tc>
          <w:tcPr>
            <w:tcW w:type="dxa" w:w="1234"/>
          </w:tcPr>
          <w:p>
            <w:r>
              <w:t>Parco</w:t>
            </w:r>
          </w:p>
        </w:tc>
        <w:tc>
          <w:tcPr>
            <w:tcW w:type="dxa" w:w="1234"/>
          </w:tcPr>
          <w:p>
            <w:r>
              <w:t>1.06</w:t>
            </w:r>
          </w:p>
        </w:tc>
        <w:tc>
          <w:tcPr>
            <w:tcW w:type="dxa" w:w="1234"/>
          </w:tcPr>
          <w:p>
            <w:r>
              <w:t>0.88</w:t>
            </w:r>
          </w:p>
        </w:tc>
        <w:tc>
          <w:tcPr>
            <w:tcW w:type="dxa" w:w="1234"/>
          </w:tcPr>
          <w:p>
            <w:r>
              <w:t>0.73</w:t>
            </w:r>
          </w:p>
        </w:tc>
        <w:tc>
          <w:tcPr>
            <w:tcW w:type="dxa" w:w="1234"/>
          </w:tcPr>
          <w:p>
            <w:r>
              <w:t>2.53</w:t>
            </w:r>
          </w:p>
        </w:tc>
        <w:tc>
          <w:tcPr>
            <w:tcW w:type="dxa" w:w="1234"/>
          </w:tcPr>
          <w:p>
            <w:r>
              <w:t>2.10</w:t>
            </w:r>
          </w:p>
        </w:tc>
        <w:tc>
          <w:tcPr>
            <w:tcW w:type="dxa" w:w="1234"/>
          </w:tcPr>
          <w:p>
            <w:r>
              <w:t>1.74</w:t>
            </w:r>
          </w:p>
        </w:tc>
      </w:tr>
      <w:tr>
        <w:tc>
          <w:tcPr>
            <w:tcW w:type="dxa" w:w="1234"/>
          </w:tcPr>
          <w:p>
            <w:r>
              <w:t>Puechabon</w:t>
            </w:r>
          </w:p>
        </w:tc>
        <w:tc>
          <w:tcPr>
            <w:tcW w:type="dxa" w:w="1234"/>
          </w:tcPr>
          <w:p>
            <w:r>
              <w:t>0.24</w:t>
            </w:r>
          </w:p>
        </w:tc>
        <w:tc>
          <w:tcPr>
            <w:tcW w:type="dxa" w:w="1234"/>
          </w:tcPr>
          <w:p>
            <w:r>
              <w:t>0.22</w:t>
            </w:r>
          </w:p>
        </w:tc>
        <w:tc>
          <w:tcPr>
            <w:tcW w:type="dxa" w:w="1234"/>
          </w:tcPr>
          <w:p>
            <w:r>
              <w:t>0.18</w:t>
            </w:r>
          </w:p>
        </w:tc>
        <w:tc>
          <w:tcPr>
            <w:tcW w:type="dxa" w:w="1234"/>
          </w:tcPr>
          <w:p>
            <w:r>
              <w:t>0.71</w:t>
            </w:r>
          </w:p>
        </w:tc>
        <w:tc>
          <w:tcPr>
            <w:tcW w:type="dxa" w:w="1234"/>
          </w:tcPr>
          <w:p>
            <w:r>
              <w:t>0.64</w:t>
            </w:r>
          </w:p>
        </w:tc>
        <w:tc>
          <w:tcPr>
            <w:tcW w:type="dxa" w:w="1234"/>
          </w:tcPr>
          <w:p>
            <w:r>
              <w:t>0.52</w:t>
            </w:r>
          </w:p>
        </w:tc>
      </w:tr>
      <w:tr>
        <w:tc>
          <w:tcPr>
            <w:tcW w:type="dxa" w:w="1234"/>
          </w:tcPr>
          <w:p>
            <w:r>
              <w:t>Rocca1</w:t>
            </w:r>
          </w:p>
        </w:tc>
        <w:tc>
          <w:tcPr>
            <w:tcW w:type="dxa" w:w="1234"/>
          </w:tcPr>
          <w:p>
            <w:r>
              <w:t>1.03</w:t>
            </w:r>
          </w:p>
        </w:tc>
        <w:tc>
          <w:tcPr>
            <w:tcW w:type="dxa" w:w="1234"/>
          </w:tcPr>
          <w:p>
            <w:r>
              <w:t>0.67</w:t>
            </w:r>
          </w:p>
        </w:tc>
        <w:tc>
          <w:tcPr>
            <w:tcW w:type="dxa" w:w="1234"/>
          </w:tcPr>
          <w:p>
            <w:r>
              <w:t>0.70</w:t>
            </w:r>
          </w:p>
        </w:tc>
        <w:tc>
          <w:tcPr>
            <w:tcW w:type="dxa" w:w="1234"/>
          </w:tcPr>
          <w:p>
            <w:r>
              <w:t>2.35</w:t>
            </w:r>
          </w:p>
        </w:tc>
        <w:tc>
          <w:tcPr>
            <w:tcW w:type="dxa" w:w="1234"/>
          </w:tcPr>
          <w:p>
            <w:r>
              <w:t>1.52</w:t>
            </w:r>
          </w:p>
        </w:tc>
        <w:tc>
          <w:tcPr>
            <w:tcW w:type="dxa" w:w="1234"/>
          </w:tcPr>
          <w:p>
            <w:r>
              <w:t>1.59</w:t>
            </w:r>
          </w:p>
        </w:tc>
      </w:tr>
      <w:tr>
        <w:tc>
          <w:tcPr>
            <w:tcW w:type="dxa" w:w="1234"/>
          </w:tcPr>
          <w:p>
            <w:r>
              <w:t>Rocca2</w:t>
            </w:r>
          </w:p>
        </w:tc>
        <w:tc>
          <w:tcPr>
            <w:tcW w:type="dxa" w:w="1234"/>
          </w:tcPr>
          <w:p>
            <w:r>
              <w:t>0.97</w:t>
            </w:r>
          </w:p>
        </w:tc>
        <w:tc>
          <w:tcPr>
            <w:tcW w:type="dxa" w:w="1234"/>
          </w:tcPr>
          <w:p>
            <w:r>
              <w:t>0.63</w:t>
            </w:r>
          </w:p>
        </w:tc>
        <w:tc>
          <w:tcPr>
            <w:tcW w:type="dxa" w:w="1234"/>
          </w:tcPr>
          <w:p>
            <w:r>
              <w:t>0.66</w:t>
            </w:r>
          </w:p>
        </w:tc>
        <w:tc>
          <w:tcPr>
            <w:tcW w:type="dxa" w:w="1234"/>
          </w:tcPr>
          <w:p>
            <w:r>
              <w:t>2.22</w:t>
            </w:r>
          </w:p>
        </w:tc>
        <w:tc>
          <w:tcPr>
            <w:tcW w:type="dxa" w:w="1234"/>
          </w:tcPr>
          <w:p>
            <w:r>
              <w:t>1.44</w:t>
            </w:r>
          </w:p>
        </w:tc>
        <w:tc>
          <w:tcPr>
            <w:tcW w:type="dxa" w:w="1234"/>
          </w:tcPr>
          <w:p>
            <w:r>
              <w:t>1.50</w:t>
            </w:r>
          </w:p>
        </w:tc>
      </w:tr>
      <w:tr>
        <w:tc>
          <w:tcPr>
            <w:tcW w:type="dxa" w:w="1234"/>
          </w:tcPr>
          <w:p>
            <w:r>
              <w:t>ElSaler1</w:t>
            </w:r>
          </w:p>
        </w:tc>
        <w:tc>
          <w:tcPr>
            <w:tcW w:type="dxa" w:w="1234"/>
          </w:tcPr>
          <w:p>
            <w:r>
              <w:t>0.28</w:t>
            </w:r>
          </w:p>
        </w:tc>
        <w:tc>
          <w:tcPr>
            <w:tcW w:type="dxa" w:w="1234"/>
          </w:tcPr>
          <w:p>
            <w:r>
              <w:t>0.29</w:t>
            </w:r>
          </w:p>
        </w:tc>
        <w:tc>
          <w:tcPr>
            <w:tcW w:type="dxa" w:w="1234"/>
          </w:tcPr>
          <w:p>
            <w:r>
              <w:t>0.26</w:t>
            </w:r>
          </w:p>
        </w:tc>
        <w:tc>
          <w:tcPr>
            <w:tcW w:type="dxa" w:w="1234"/>
          </w:tcPr>
          <w:p>
            <w:r>
              <w:t>0.53</w:t>
            </w:r>
          </w:p>
        </w:tc>
        <w:tc>
          <w:tcPr>
            <w:tcW w:type="dxa" w:w="1234"/>
          </w:tcPr>
          <w:p>
            <w:r>
              <w:t>0.56</w:t>
            </w:r>
          </w:p>
        </w:tc>
        <w:tc>
          <w:tcPr>
            <w:tcW w:type="dxa" w:w="1234"/>
          </w:tcPr>
          <w:p>
            <w:r>
              <w:t>0.49</w:t>
            </w:r>
          </w:p>
        </w:tc>
      </w:tr>
      <w:tr>
        <w:tc>
          <w:tcPr>
            <w:tcW w:type="dxa" w:w="1234"/>
          </w:tcPr>
          <w:p>
            <w:r>
              <w:t>Espirra</w:t>
            </w:r>
          </w:p>
        </w:tc>
        <w:tc>
          <w:tcPr>
            <w:tcW w:type="dxa" w:w="1234"/>
          </w:tcPr>
          <w:p>
            <w:r>
              <w:t>0.38</w:t>
            </w:r>
          </w:p>
        </w:tc>
        <w:tc>
          <w:tcPr>
            <w:tcW w:type="dxa" w:w="1234"/>
          </w:tcPr>
          <w:p>
            <w:r>
              <w:t>0.40</w:t>
            </w:r>
          </w:p>
        </w:tc>
        <w:tc>
          <w:tcPr>
            <w:tcW w:type="dxa" w:w="1234"/>
          </w:tcPr>
          <w:p>
            <w:r>
              <w:t>0.34</w:t>
            </w:r>
          </w:p>
        </w:tc>
        <w:tc>
          <w:tcPr>
            <w:tcW w:type="dxa" w:w="1234"/>
          </w:tcPr>
          <w:p>
            <w:r>
              <w:t>0.86</w:t>
            </w:r>
          </w:p>
        </w:tc>
        <w:tc>
          <w:tcPr>
            <w:tcW w:type="dxa" w:w="1234"/>
          </w:tcPr>
          <w:p>
            <w:r>
              <w:t>0.91</w:t>
            </w:r>
          </w:p>
        </w:tc>
        <w:tc>
          <w:tcPr>
            <w:tcW w:type="dxa" w:w="1234"/>
          </w:tcPr>
          <w:p>
            <w:r>
              <w:t>0.79</w:t>
            </w:r>
          </w:p>
        </w:tc>
      </w:tr>
    </w:tbl>
    <w:p>
      <w:pPr>
        <w:pStyle w:val="Heading1"/>
      </w:pPr>
      <w:r>
        <w:t>Site kmax range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Merge w:val="restart"/>
          </w:tcPr>
          <w:p>
            <w:r>
              <w:t>Site Name</w:t>
            </w:r>
          </w:p>
        </w:tc>
        <w:tc>
          <w:tcPr>
            <w:tcW w:type="dxa" w:w="2468"/>
            <w:gridSpan w:val="2"/>
          </w:tcPr>
          <w:p>
            <w:r>
              <w:t>average scenario</w:t>
            </w:r>
          </w:p>
        </w:tc>
        <w:tc>
          <w:tcPr>
            <w:tcW w:type="dxa" w:w="2468"/>
            <w:gridSpan w:val="2"/>
          </w:tcPr>
          <w:p>
            <w:r>
              <w:t>extreme scenario</w:t>
            </w:r>
          </w:p>
        </w:tc>
        <w:tc>
          <w:tcPr>
            <w:tcW w:type="dxa" w:w="2468"/>
            <w:gridSpan w:val="2"/>
          </w:tcPr>
          <w:p>
            <w:r>
              <w:t>overall</w:t>
            </w:r>
          </w:p>
        </w:tc>
      </w:tr>
      <w:tr>
        <w:tc>
          <w:tcPr>
            <w:tcW w:type="dxa" w:w="1234"/>
            <w:vMerge/>
          </w:tcPr>
          <w:p/>
        </w:tc>
        <w:tc>
          <w:tcPr>
            <w:tcW w:type="dxa" w:w="1234"/>
          </w:tcPr>
          <w:p>
            <w:r>
              <w:t>min</w:t>
            </w:r>
          </w:p>
        </w:tc>
        <w:tc>
          <w:tcPr>
            <w:tcW w:type="dxa" w:w="1234"/>
          </w:tcPr>
          <w:p>
            <w:r>
              <w:t>max</w:t>
            </w:r>
          </w:p>
        </w:tc>
        <w:tc>
          <w:tcPr>
            <w:tcW w:type="dxa" w:w="1234"/>
          </w:tcPr>
          <w:p>
            <w:r>
              <w:t>min</w:t>
            </w:r>
          </w:p>
        </w:tc>
        <w:tc>
          <w:tcPr>
            <w:tcW w:type="dxa" w:w="1234"/>
          </w:tcPr>
          <w:p>
            <w:r>
              <w:t>max</w:t>
            </w:r>
          </w:p>
        </w:tc>
        <w:tc>
          <w:tcPr>
            <w:tcW w:type="dxa" w:w="1234"/>
          </w:tcPr>
          <w:p>
            <w:r>
              <w:t>min</w:t>
            </w:r>
          </w:p>
        </w:tc>
        <w:tc>
          <w:tcPr>
            <w:tcW w:type="dxa" w:w="1234"/>
          </w:tcPr>
          <w:p>
            <w:r>
              <w:t>max</w:t>
            </w:r>
          </w:p>
        </w:tc>
      </w:tr>
      <w:tr>
        <w:tc>
          <w:tcPr>
            <w:tcW w:type="dxa" w:w="1234"/>
          </w:tcPr>
          <w:p>
            <w:r>
              <w:t>Hyytiala</w:t>
            </w:r>
          </w:p>
        </w:tc>
        <w:tc>
          <w:tcPr>
            <w:tcW w:type="dxa" w:w="1234"/>
          </w:tcPr>
          <w:p>
            <w:r>
              <w:t>0.08</w:t>
            </w:r>
          </w:p>
        </w:tc>
        <w:tc>
          <w:tcPr>
            <w:tcW w:type="dxa" w:w="1234"/>
          </w:tcPr>
          <w:p>
            <w:r>
              <w:t>0.09</w:t>
            </w:r>
          </w:p>
        </w:tc>
        <w:tc>
          <w:tcPr>
            <w:tcW w:type="dxa" w:w="1234"/>
          </w:tcPr>
          <w:p>
            <w:r>
              <w:t>0.36</w:t>
            </w:r>
          </w:p>
        </w:tc>
        <w:tc>
          <w:tcPr>
            <w:tcW w:type="dxa" w:w="1234"/>
          </w:tcPr>
          <w:p>
            <w:r>
              <w:t>0.43</w:t>
            </w:r>
          </w:p>
        </w:tc>
        <w:tc>
          <w:tcPr>
            <w:tcW w:type="dxa" w:w="1234"/>
          </w:tcPr>
          <w:p>
            <w:r>
              <w:t>0.08</w:t>
            </w:r>
          </w:p>
        </w:tc>
        <w:tc>
          <w:tcPr>
            <w:tcW w:type="dxa" w:w="1234"/>
          </w:tcPr>
          <w:p>
            <w:r>
              <w:t>0.43</w:t>
            </w:r>
          </w:p>
        </w:tc>
      </w:tr>
      <w:tr>
        <w:tc>
          <w:tcPr>
            <w:tcW w:type="dxa" w:w="1234"/>
          </w:tcPr>
          <w:p>
            <w:r>
              <w:t>Soroe</w:t>
            </w:r>
          </w:p>
        </w:tc>
        <w:tc>
          <w:tcPr>
            <w:tcW w:type="dxa" w:w="1234"/>
          </w:tcPr>
          <w:p>
            <w:r>
              <w:t>0.26</w:t>
            </w:r>
          </w:p>
        </w:tc>
        <w:tc>
          <w:tcPr>
            <w:tcW w:type="dxa" w:w="1234"/>
          </w:tcPr>
          <w:p>
            <w:r>
              <w:t>0.32</w:t>
            </w:r>
          </w:p>
        </w:tc>
        <w:tc>
          <w:tcPr>
            <w:tcW w:type="dxa" w:w="1234"/>
          </w:tcPr>
          <w:p>
            <w:r>
              <w:t>0.70</w:t>
            </w:r>
          </w:p>
        </w:tc>
        <w:tc>
          <w:tcPr>
            <w:tcW w:type="dxa" w:w="1234"/>
          </w:tcPr>
          <w:p>
            <w:r>
              <w:t>0.85</w:t>
            </w:r>
          </w:p>
        </w:tc>
        <w:tc>
          <w:tcPr>
            <w:tcW w:type="dxa" w:w="1234"/>
          </w:tcPr>
          <w:p>
            <w:r>
              <w:t>0.26</w:t>
            </w:r>
          </w:p>
        </w:tc>
        <w:tc>
          <w:tcPr>
            <w:tcW w:type="dxa" w:w="1234"/>
          </w:tcPr>
          <w:p>
            <w:r>
              <w:t>0.85</w:t>
            </w:r>
          </w:p>
        </w:tc>
      </w:tr>
      <w:tr>
        <w:tc>
          <w:tcPr>
            <w:tcW w:type="dxa" w:w="1234"/>
          </w:tcPr>
          <w:p>
            <w:r>
              <w:t>Loobos</w:t>
            </w:r>
          </w:p>
        </w:tc>
        <w:tc>
          <w:tcPr>
            <w:tcW w:type="dxa" w:w="1234"/>
          </w:tcPr>
          <w:p>
            <w:r>
              <w:t>0.14</w:t>
            </w:r>
          </w:p>
        </w:tc>
        <w:tc>
          <w:tcPr>
            <w:tcW w:type="dxa" w:w="1234"/>
          </w:tcPr>
          <w:p>
            <w:r>
              <w:t>0.16</w:t>
            </w:r>
          </w:p>
        </w:tc>
        <w:tc>
          <w:tcPr>
            <w:tcW w:type="dxa" w:w="1234"/>
          </w:tcPr>
          <w:p>
            <w:r>
              <w:t>0.54</w:t>
            </w:r>
          </w:p>
        </w:tc>
        <w:tc>
          <w:tcPr>
            <w:tcW w:type="dxa" w:w="1234"/>
          </w:tcPr>
          <w:p>
            <w:r>
              <w:t>0.64</w:t>
            </w:r>
          </w:p>
        </w:tc>
        <w:tc>
          <w:tcPr>
            <w:tcW w:type="dxa" w:w="1234"/>
          </w:tcPr>
          <w:p>
            <w:r>
              <w:t>0.14</w:t>
            </w:r>
          </w:p>
        </w:tc>
        <w:tc>
          <w:tcPr>
            <w:tcW w:type="dxa" w:w="1234"/>
          </w:tcPr>
          <w:p>
            <w:r>
              <w:t>0.64</w:t>
            </w:r>
          </w:p>
        </w:tc>
      </w:tr>
      <w:tr>
        <w:tc>
          <w:tcPr>
            <w:tcW w:type="dxa" w:w="1234"/>
          </w:tcPr>
          <w:p>
            <w:r>
              <w:t>Hesse</w:t>
            </w:r>
          </w:p>
        </w:tc>
        <w:tc>
          <w:tcPr>
            <w:tcW w:type="dxa" w:w="1234"/>
          </w:tcPr>
          <w:p>
            <w:r>
              <w:t>0.51</w:t>
            </w:r>
          </w:p>
        </w:tc>
        <w:tc>
          <w:tcPr>
            <w:tcW w:type="dxa" w:w="1234"/>
          </w:tcPr>
          <w:p>
            <w:r>
              <w:t>0.62</w:t>
            </w:r>
          </w:p>
        </w:tc>
        <w:tc>
          <w:tcPr>
            <w:tcW w:type="dxa" w:w="1234"/>
          </w:tcPr>
          <w:p>
            <w:r>
              <w:t>1.55</w:t>
            </w:r>
          </w:p>
        </w:tc>
        <w:tc>
          <w:tcPr>
            <w:tcW w:type="dxa" w:w="1234"/>
          </w:tcPr>
          <w:p>
            <w:r>
              <w:t>1.86</w:t>
            </w:r>
          </w:p>
        </w:tc>
        <w:tc>
          <w:tcPr>
            <w:tcW w:type="dxa" w:w="1234"/>
          </w:tcPr>
          <w:p>
            <w:r>
              <w:t>0.51</w:t>
            </w:r>
          </w:p>
        </w:tc>
        <w:tc>
          <w:tcPr>
            <w:tcW w:type="dxa" w:w="1234"/>
          </w:tcPr>
          <w:p>
            <w:r>
              <w:t>1.86</w:t>
            </w:r>
          </w:p>
        </w:tc>
      </w:tr>
      <w:tr>
        <w:tc>
          <w:tcPr>
            <w:tcW w:type="dxa" w:w="1234"/>
          </w:tcPr>
          <w:p>
            <w:r>
              <w:t>Parco</w:t>
            </w:r>
          </w:p>
        </w:tc>
        <w:tc>
          <w:tcPr>
            <w:tcW w:type="dxa" w:w="1234"/>
          </w:tcPr>
          <w:p>
            <w:r>
              <w:t>0.73</w:t>
            </w:r>
          </w:p>
        </w:tc>
        <w:tc>
          <w:tcPr>
            <w:tcW w:type="dxa" w:w="1234"/>
          </w:tcPr>
          <w:p>
            <w:r>
              <w:t>1.06</w:t>
            </w:r>
          </w:p>
        </w:tc>
        <w:tc>
          <w:tcPr>
            <w:tcW w:type="dxa" w:w="1234"/>
          </w:tcPr>
          <w:p>
            <w:r>
              <w:t>1.74</w:t>
            </w:r>
          </w:p>
        </w:tc>
        <w:tc>
          <w:tcPr>
            <w:tcW w:type="dxa" w:w="1234"/>
          </w:tcPr>
          <w:p>
            <w:r>
              <w:t>2.53</w:t>
            </w:r>
          </w:p>
        </w:tc>
        <w:tc>
          <w:tcPr>
            <w:tcW w:type="dxa" w:w="1234"/>
          </w:tcPr>
          <w:p>
            <w:r>
              <w:t>0.73</w:t>
            </w:r>
          </w:p>
        </w:tc>
        <w:tc>
          <w:tcPr>
            <w:tcW w:type="dxa" w:w="1234"/>
          </w:tcPr>
          <w:p>
            <w:r>
              <w:t>2.53</w:t>
            </w:r>
          </w:p>
        </w:tc>
      </w:tr>
      <w:tr>
        <w:tc>
          <w:tcPr>
            <w:tcW w:type="dxa" w:w="1234"/>
          </w:tcPr>
          <w:p>
            <w:r>
              <w:t>Puechabon</w:t>
            </w:r>
          </w:p>
        </w:tc>
        <w:tc>
          <w:tcPr>
            <w:tcW w:type="dxa" w:w="1234"/>
          </w:tcPr>
          <w:p>
            <w:r>
              <w:t>0.18</w:t>
            </w:r>
          </w:p>
        </w:tc>
        <w:tc>
          <w:tcPr>
            <w:tcW w:type="dxa" w:w="1234"/>
          </w:tcPr>
          <w:p>
            <w:r>
              <w:t>0.24</w:t>
            </w:r>
          </w:p>
        </w:tc>
        <w:tc>
          <w:tcPr>
            <w:tcW w:type="dxa" w:w="1234"/>
          </w:tcPr>
          <w:p>
            <w:r>
              <w:t>0.52</w:t>
            </w:r>
          </w:p>
        </w:tc>
        <w:tc>
          <w:tcPr>
            <w:tcW w:type="dxa" w:w="1234"/>
          </w:tcPr>
          <w:p>
            <w:r>
              <w:t>0.71</w:t>
            </w:r>
          </w:p>
        </w:tc>
        <w:tc>
          <w:tcPr>
            <w:tcW w:type="dxa" w:w="1234"/>
          </w:tcPr>
          <w:p>
            <w:r>
              <w:t>0.18</w:t>
            </w:r>
          </w:p>
        </w:tc>
        <w:tc>
          <w:tcPr>
            <w:tcW w:type="dxa" w:w="1234"/>
          </w:tcPr>
          <w:p>
            <w:r>
              <w:t>0.71</w:t>
            </w:r>
          </w:p>
        </w:tc>
      </w:tr>
      <w:tr>
        <w:tc>
          <w:tcPr>
            <w:tcW w:type="dxa" w:w="1234"/>
          </w:tcPr>
          <w:p>
            <w:r>
              <w:t>Rocca1</w:t>
            </w:r>
          </w:p>
        </w:tc>
        <w:tc>
          <w:tcPr>
            <w:tcW w:type="dxa" w:w="1234"/>
          </w:tcPr>
          <w:p>
            <w:r>
              <w:t>0.67</w:t>
            </w:r>
          </w:p>
        </w:tc>
        <w:tc>
          <w:tcPr>
            <w:tcW w:type="dxa" w:w="1234"/>
          </w:tcPr>
          <w:p>
            <w:r>
              <w:t>1.03</w:t>
            </w:r>
          </w:p>
        </w:tc>
        <w:tc>
          <w:tcPr>
            <w:tcW w:type="dxa" w:w="1234"/>
          </w:tcPr>
          <w:p>
            <w:r>
              <w:t>1.52</w:t>
            </w:r>
          </w:p>
        </w:tc>
        <w:tc>
          <w:tcPr>
            <w:tcW w:type="dxa" w:w="1234"/>
          </w:tcPr>
          <w:p>
            <w:r>
              <w:t>2.35</w:t>
            </w:r>
          </w:p>
        </w:tc>
        <w:tc>
          <w:tcPr>
            <w:tcW w:type="dxa" w:w="1234"/>
          </w:tcPr>
          <w:p>
            <w:r>
              <w:t>0.67</w:t>
            </w:r>
          </w:p>
        </w:tc>
        <w:tc>
          <w:tcPr>
            <w:tcW w:type="dxa" w:w="1234"/>
          </w:tcPr>
          <w:p>
            <w:r>
              <w:t>2.35</w:t>
            </w:r>
          </w:p>
        </w:tc>
      </w:tr>
      <w:tr>
        <w:tc>
          <w:tcPr>
            <w:tcW w:type="dxa" w:w="1234"/>
          </w:tcPr>
          <w:p>
            <w:r>
              <w:t>Rocca2</w:t>
            </w:r>
          </w:p>
        </w:tc>
        <w:tc>
          <w:tcPr>
            <w:tcW w:type="dxa" w:w="1234"/>
          </w:tcPr>
          <w:p>
            <w:r>
              <w:t>0.63</w:t>
            </w:r>
          </w:p>
        </w:tc>
        <w:tc>
          <w:tcPr>
            <w:tcW w:type="dxa" w:w="1234"/>
          </w:tcPr>
          <w:p>
            <w:r>
              <w:t>0.97</w:t>
            </w:r>
          </w:p>
        </w:tc>
        <w:tc>
          <w:tcPr>
            <w:tcW w:type="dxa" w:w="1234"/>
          </w:tcPr>
          <w:p>
            <w:r>
              <w:t>1.44</w:t>
            </w:r>
          </w:p>
        </w:tc>
        <w:tc>
          <w:tcPr>
            <w:tcW w:type="dxa" w:w="1234"/>
          </w:tcPr>
          <w:p>
            <w:r>
              <w:t>2.22</w:t>
            </w:r>
          </w:p>
        </w:tc>
        <w:tc>
          <w:tcPr>
            <w:tcW w:type="dxa" w:w="1234"/>
          </w:tcPr>
          <w:p>
            <w:r>
              <w:t>0.63</w:t>
            </w:r>
          </w:p>
        </w:tc>
        <w:tc>
          <w:tcPr>
            <w:tcW w:type="dxa" w:w="1234"/>
          </w:tcPr>
          <w:p>
            <w:r>
              <w:t>2.22</w:t>
            </w:r>
          </w:p>
        </w:tc>
      </w:tr>
      <w:tr>
        <w:tc>
          <w:tcPr>
            <w:tcW w:type="dxa" w:w="1234"/>
          </w:tcPr>
          <w:p>
            <w:r>
              <w:t>ElSaler1</w:t>
            </w:r>
          </w:p>
        </w:tc>
        <w:tc>
          <w:tcPr>
            <w:tcW w:type="dxa" w:w="1234"/>
          </w:tcPr>
          <w:p>
            <w:r>
              <w:t>0.26</w:t>
            </w:r>
          </w:p>
        </w:tc>
        <w:tc>
          <w:tcPr>
            <w:tcW w:type="dxa" w:w="1234"/>
          </w:tcPr>
          <w:p>
            <w:r>
              <w:t>0.29</w:t>
            </w:r>
          </w:p>
        </w:tc>
        <w:tc>
          <w:tcPr>
            <w:tcW w:type="dxa" w:w="1234"/>
          </w:tcPr>
          <w:p>
            <w:r>
              <w:t>0.49</w:t>
            </w:r>
          </w:p>
        </w:tc>
        <w:tc>
          <w:tcPr>
            <w:tcW w:type="dxa" w:w="1234"/>
          </w:tcPr>
          <w:p>
            <w:r>
              <w:t>0.56</w:t>
            </w:r>
          </w:p>
        </w:tc>
        <w:tc>
          <w:tcPr>
            <w:tcW w:type="dxa" w:w="1234"/>
          </w:tcPr>
          <w:p>
            <w:r>
              <w:t>0.26</w:t>
            </w:r>
          </w:p>
        </w:tc>
        <w:tc>
          <w:tcPr>
            <w:tcW w:type="dxa" w:w="1234"/>
          </w:tcPr>
          <w:p>
            <w:r>
              <w:t>0.56</w:t>
            </w:r>
          </w:p>
        </w:tc>
      </w:tr>
      <w:tr>
        <w:tc>
          <w:tcPr>
            <w:tcW w:type="dxa" w:w="1234"/>
          </w:tcPr>
          <w:p>
            <w:r>
              <w:t>Espirra</w:t>
            </w:r>
          </w:p>
        </w:tc>
        <w:tc>
          <w:tcPr>
            <w:tcW w:type="dxa" w:w="1234"/>
          </w:tcPr>
          <w:p>
            <w:r>
              <w:t>0.34</w:t>
            </w:r>
          </w:p>
        </w:tc>
        <w:tc>
          <w:tcPr>
            <w:tcW w:type="dxa" w:w="1234"/>
          </w:tcPr>
          <w:p>
            <w:r>
              <w:t>0.40</w:t>
            </w:r>
          </w:p>
        </w:tc>
        <w:tc>
          <w:tcPr>
            <w:tcW w:type="dxa" w:w="1234"/>
          </w:tcPr>
          <w:p>
            <w:r>
              <w:t>0.79</w:t>
            </w:r>
          </w:p>
        </w:tc>
        <w:tc>
          <w:tcPr>
            <w:tcW w:type="dxa" w:w="1234"/>
          </w:tcPr>
          <w:p>
            <w:r>
              <w:t>0.91</w:t>
            </w:r>
          </w:p>
        </w:tc>
        <w:tc>
          <w:tcPr>
            <w:tcW w:type="dxa" w:w="1234"/>
          </w:tcPr>
          <w:p>
            <w:r>
              <w:t>0.34</w:t>
            </w:r>
          </w:p>
        </w:tc>
        <w:tc>
          <w:tcPr>
            <w:tcW w:type="dxa" w:w="1234"/>
          </w:tcPr>
          <w:p>
            <w:r>
              <w:t>0.91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across sites</w:t>
            </w:r>
          </w:p>
        </w:tc>
        <w:tc>
          <w:tcPr>
            <w:tcW w:type="dxa" w:w="1234"/>
          </w:tcPr>
          <w:p>
            <w:r>
              <w:t>0.08</w:t>
            </w:r>
          </w:p>
        </w:tc>
        <w:tc>
          <w:tcPr>
            <w:tcW w:type="dxa" w:w="1234"/>
          </w:tcPr>
          <w:p>
            <w:r>
              <w:t>1.06</w:t>
            </w:r>
          </w:p>
        </w:tc>
        <w:tc>
          <w:tcPr>
            <w:tcW w:type="dxa" w:w="1234"/>
          </w:tcPr>
          <w:p>
            <w:r>
              <w:t>0.36</w:t>
            </w:r>
          </w:p>
        </w:tc>
        <w:tc>
          <w:tcPr>
            <w:tcW w:type="dxa" w:w="1234"/>
          </w:tcPr>
          <w:p>
            <w:r>
              <w:t>2.53</w:t>
            </w:r>
          </w:p>
        </w:tc>
        <w:tc>
          <w:tcPr>
            <w:tcW w:type="dxa" w:w="1234"/>
          </w:tcPr>
          <w:p>
            <w:r>
              <w:t>0.08</w:t>
            </w:r>
          </w:p>
        </w:tc>
        <w:tc>
          <w:tcPr>
            <w:tcW w:type="dxa" w:w="1234"/>
          </w:tcPr>
          <w:p>
            <w:r>
              <w:t>2.53</w:t>
            </w:r>
          </w:p>
        </w:tc>
      </w:tr>
    </w:tbl>
    <w:p>
      <w:pPr>
        <w:pStyle w:val="Heading1"/>
      </w:pPr>
      <w:r>
        <w:t>Site kmax ratio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Site Name</w:t>
            </w:r>
          </w:p>
        </w:tc>
        <w:tc>
          <w:tcPr>
            <w:tcW w:type="dxa" w:w="6912"/>
            <w:gridSpan w:val="4"/>
          </w:tcPr>
          <w:p>
            <w:r>
              <w:t>extreme:average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optimal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overall</w:t>
            </w:r>
          </w:p>
        </w:tc>
      </w:tr>
      <w:tr>
        <w:tc>
          <w:tcPr>
            <w:tcW w:type="dxa" w:w="1728"/>
          </w:tcPr>
          <w:p>
            <w:r>
              <w:t>Hyytiala</w:t>
            </w:r>
          </w:p>
        </w:tc>
        <w:tc>
          <w:tcPr>
            <w:tcW w:type="dxa" w:w="1728"/>
          </w:tcPr>
          <w:p>
            <w:r>
              <w:t>4.69</w:t>
            </w:r>
          </w:p>
        </w:tc>
        <w:tc>
          <w:tcPr>
            <w:tcW w:type="dxa" w:w="1728"/>
          </w:tcPr>
          <w:p>
            <w:r>
              <w:t>4.74</w:t>
            </w:r>
          </w:p>
        </w:tc>
        <w:tc>
          <w:tcPr>
            <w:tcW w:type="dxa" w:w="1728"/>
          </w:tcPr>
          <w:p>
            <w:r>
              <w:t>4.73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</w:tr>
      <w:tr>
        <w:tc>
          <w:tcPr>
            <w:tcW w:type="dxa" w:w="1728"/>
          </w:tcPr>
          <w:p>
            <w:r>
              <w:t>Soroe</w:t>
            </w:r>
          </w:p>
        </w:tc>
        <w:tc>
          <w:tcPr>
            <w:tcW w:type="dxa" w:w="1728"/>
          </w:tcPr>
          <w:p>
            <w:r>
              <w:t>2.67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  <w:tc>
          <w:tcPr>
            <w:tcW w:type="dxa" w:w="1728"/>
          </w:tcPr>
          <w:p>
            <w:r>
              <w:t>2.66</w:t>
            </w:r>
          </w:p>
        </w:tc>
        <w:tc>
          <w:tcPr>
            <w:tcW w:type="dxa" w:w="1728"/>
          </w:tcPr>
          <w:p>
            <w:r>
              <w:t>2.67</w:t>
            </w:r>
          </w:p>
        </w:tc>
      </w:tr>
      <w:tr>
        <w:tc>
          <w:tcPr>
            <w:tcW w:type="dxa" w:w="1728"/>
          </w:tcPr>
          <w:p>
            <w:r>
              <w:t>Loobos</w:t>
            </w:r>
          </w:p>
        </w:tc>
        <w:tc>
          <w:tcPr>
            <w:tcW w:type="dxa" w:w="1728"/>
          </w:tcPr>
          <w:p>
            <w:r>
              <w:t>3.87</w:t>
            </w:r>
          </w:p>
        </w:tc>
        <w:tc>
          <w:tcPr>
            <w:tcW w:type="dxa" w:w="1728"/>
          </w:tcPr>
          <w:p>
            <w:r>
              <w:t>3.90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3.87</w:t>
            </w:r>
          </w:p>
        </w:tc>
      </w:tr>
      <w:tr>
        <w:tc>
          <w:tcPr>
            <w:tcW w:type="dxa" w:w="1728"/>
          </w:tcPr>
          <w:p>
            <w:r>
              <w:t>Hesse</w:t>
            </w:r>
          </w:p>
        </w:tc>
        <w:tc>
          <w:tcPr>
            <w:tcW w:type="dxa" w:w="1728"/>
          </w:tcPr>
          <w:p>
            <w:r>
              <w:t>3.02</w:t>
            </w:r>
          </w:p>
        </w:tc>
        <w:tc>
          <w:tcPr>
            <w:tcW w:type="dxa" w:w="1728"/>
          </w:tcPr>
          <w:p>
            <w:r>
              <w:t>3.01</w:t>
            </w:r>
          </w:p>
        </w:tc>
        <w:tc>
          <w:tcPr>
            <w:tcW w:type="dxa" w:w="1728"/>
          </w:tcPr>
          <w:p>
            <w:r>
              <w:t>3.02</w:t>
            </w:r>
          </w:p>
        </w:tc>
        <w:tc>
          <w:tcPr>
            <w:tcW w:type="dxa" w:w="1728"/>
          </w:tcPr>
          <w:p>
            <w:r>
              <w:t>3.02</w:t>
            </w:r>
          </w:p>
        </w:tc>
      </w:tr>
      <w:tr>
        <w:tc>
          <w:tcPr>
            <w:tcW w:type="dxa" w:w="1728"/>
          </w:tcPr>
          <w:p>
            <w:r>
              <w:t>Parco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</w:tr>
      <w:tr>
        <w:tc>
          <w:tcPr>
            <w:tcW w:type="dxa" w:w="1728"/>
          </w:tcPr>
          <w:p>
            <w:r>
              <w:t>Puechabon</w:t>
            </w:r>
          </w:p>
        </w:tc>
        <w:tc>
          <w:tcPr>
            <w:tcW w:type="dxa" w:w="1728"/>
          </w:tcPr>
          <w:p>
            <w:r>
              <w:t>2.89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</w:tr>
      <w:tr>
        <w:tc>
          <w:tcPr>
            <w:tcW w:type="dxa" w:w="1728"/>
          </w:tcPr>
          <w:p>
            <w:r>
              <w:t>Rocca1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2.29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</w:tr>
      <w:tr>
        <w:tc>
          <w:tcPr>
            <w:tcW w:type="dxa" w:w="1728"/>
          </w:tcPr>
          <w:p>
            <w:r>
              <w:t>Rocca2</w:t>
            </w:r>
          </w:p>
        </w:tc>
        <w:tc>
          <w:tcPr>
            <w:tcW w:type="dxa" w:w="1728"/>
          </w:tcPr>
          <w:p>
            <w:r>
              <w:t>2.27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</w:tr>
      <w:tr>
        <w:tc>
          <w:tcPr>
            <w:tcW w:type="dxa" w:w="1728"/>
          </w:tcPr>
          <w:p>
            <w:r>
              <w:t>ElSaler1</w:t>
            </w:r>
          </w:p>
        </w:tc>
        <w:tc>
          <w:tcPr>
            <w:tcW w:type="dxa" w:w="1728"/>
          </w:tcPr>
          <w:p>
            <w:r>
              <w:t>1.90</w:t>
            </w:r>
          </w:p>
        </w:tc>
        <w:tc>
          <w:tcPr>
            <w:tcW w:type="dxa" w:w="1728"/>
          </w:tcPr>
          <w:p>
            <w:r>
              <w:t>1.90</w:t>
            </w:r>
          </w:p>
        </w:tc>
        <w:tc>
          <w:tcPr>
            <w:tcW w:type="dxa" w:w="1728"/>
          </w:tcPr>
          <w:p>
            <w:r>
              <w:t>1.90</w:t>
            </w:r>
          </w:p>
        </w:tc>
        <w:tc>
          <w:tcPr>
            <w:tcW w:type="dxa" w:w="1728"/>
          </w:tcPr>
          <w:p>
            <w:r>
              <w:t>1.90</w:t>
            </w:r>
          </w:p>
        </w:tc>
      </w:tr>
      <w:tr>
        <w:tc>
          <w:tcPr>
            <w:tcW w:type="dxa" w:w="1728"/>
          </w:tcPr>
          <w:p>
            <w:r>
              <w:t>Espirra</w:t>
            </w:r>
          </w:p>
        </w:tc>
        <w:tc>
          <w:tcPr>
            <w:tcW w:type="dxa" w:w="1728"/>
          </w:tcPr>
          <w:p>
            <w:r>
              <w:t>2.29</w:t>
            </w:r>
          </w:p>
        </w:tc>
        <w:tc>
          <w:tcPr>
            <w:tcW w:type="dxa" w:w="1728"/>
          </w:tcPr>
          <w:p>
            <w:r>
              <w:t>2.29</w:t>
            </w:r>
          </w:p>
        </w:tc>
        <w:tc>
          <w:tcPr>
            <w:tcW w:type="dxa" w:w="1728"/>
          </w:tcPr>
          <w:p>
            <w:r>
              <w:t>2.29</w:t>
            </w:r>
          </w:p>
        </w:tc>
        <w:tc>
          <w:tcPr>
            <w:tcW w:type="dxa" w:w="1728"/>
          </w:tcPr>
          <w:p>
            <w:r>
              <w:t>2.29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across sites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</w:tr>
    </w:tbl>
    <w:p>
      <w:pPr>
        <w:pStyle w:val="Heading1"/>
      </w:pPr>
      <w:r>
        <w:t>ProfitMax optimal NMSEs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  <w:vMerge w:val="restart"/>
          </w:tcPr>
          <w:p>
            <w:r>
              <w:t>Site Name</w:t>
            </w:r>
          </w:p>
        </w:tc>
        <w:tc>
          <w:tcPr>
            <w:tcW w:type="dxa" w:w="864"/>
          </w:tcPr>
          <w:p>
            <w:r>
              <w:t>Flux</w:t>
            </w:r>
          </w:p>
        </w:tc>
        <w:tc>
          <w:tcPr>
            <w:tcW w:type="dxa" w:w="3456"/>
            <w:gridSpan w:val="4"/>
          </w:tcPr>
          <w:p>
            <w:r>
              <w:t>2003 &amp; 2006</w:t>
            </w:r>
          </w:p>
        </w:tc>
        <w:tc>
          <w:tcPr>
            <w:tcW w:type="dxa" w:w="3456"/>
            <w:gridSpan w:val="4"/>
          </w:tcPr>
          <w:p>
            <w:r>
              <w:t>2002 &amp; 2005</w:t>
            </w:r>
          </w:p>
        </w:tc>
      </w:tr>
      <w:tr>
        <w:tc>
          <w:tcPr>
            <w:tcW w:type="dxa" w:w="864"/>
            <w:vMerge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average scenario</w:t>
            </w:r>
          </w:p>
        </w:tc>
        <w:tc>
          <w:tcPr>
            <w:tcW w:type="dxa" w:w="864"/>
          </w:tcPr>
          <w:p>
            <w:r>
              <w:t>extreme scenario</w:t>
            </w:r>
          </w:p>
        </w:tc>
        <w:tc>
          <w:tcPr>
            <w:tcW w:type="dxa" w:w="864"/>
          </w:tcPr>
          <w:p>
            <w:r>
              <w:t>control</w:t>
            </w:r>
          </w:p>
        </w:tc>
        <w:tc>
          <w:tcPr>
            <w:tcW w:type="dxa" w:w="864"/>
          </w:tcPr>
          <w:p>
            <w:r>
              <w:t>calib</w:t>
            </w:r>
          </w:p>
        </w:tc>
        <w:tc>
          <w:tcPr>
            <w:tcW w:type="dxa" w:w="864"/>
          </w:tcPr>
          <w:p>
            <w:r>
              <w:t>average scenario</w:t>
            </w:r>
          </w:p>
        </w:tc>
        <w:tc>
          <w:tcPr>
            <w:tcW w:type="dxa" w:w="864"/>
          </w:tcPr>
          <w:p>
            <w:r>
              <w:t>extreme scenario</w:t>
            </w:r>
          </w:p>
        </w:tc>
        <w:tc>
          <w:tcPr>
            <w:tcW w:type="dxa" w:w="864"/>
          </w:tcPr>
          <w:p>
            <w:r>
              <w:t>control</w:t>
            </w:r>
          </w:p>
        </w:tc>
        <w:tc>
          <w:tcPr>
            <w:tcW w:type="dxa" w:w="864"/>
          </w:tcPr>
          <w:p>
            <w:r>
              <w:t>calib</w:t>
            </w:r>
          </w:p>
        </w:tc>
      </w:tr>
      <w:tr>
        <w:tc>
          <w:tcPr>
            <w:tcW w:type="dxa" w:w="864"/>
          </w:tcPr>
          <w:p>
            <w:r>
              <w:t>Hyytiala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0.07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0.07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0.10</w:t>
            </w:r>
          </w:p>
        </w:tc>
        <w:tc>
          <w:tcPr>
            <w:tcW w:type="dxa" w:w="864"/>
          </w:tcPr>
          <w:p>
            <w:r>
              <w:t>0.21</w:t>
            </w:r>
          </w:p>
        </w:tc>
        <w:tc>
          <w:tcPr>
            <w:tcW w:type="dxa" w:w="864"/>
          </w:tcPr>
          <w:p>
            <w:r>
              <w:t>0.10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0.06</w:t>
            </w:r>
          </w:p>
        </w:tc>
        <w:tc>
          <w:tcPr>
            <w:tcW w:type="dxa" w:w="864"/>
          </w:tcPr>
          <w:p>
            <w:r>
              <w:t>1.03</w:t>
            </w:r>
          </w:p>
        </w:tc>
        <w:tc>
          <w:tcPr>
            <w:tcW w:type="dxa" w:w="864"/>
          </w:tcPr>
          <w:p>
            <w:r>
              <w:t>0.05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0.09</w:t>
            </w:r>
          </w:p>
        </w:tc>
        <w:tc>
          <w:tcPr>
            <w:tcW w:type="dxa" w:w="864"/>
          </w:tcPr>
          <w:p>
            <w:r>
              <w:t>1.39</w:t>
            </w:r>
          </w:p>
        </w:tc>
        <w:tc>
          <w:tcPr>
            <w:tcW w:type="dxa" w:w="864"/>
          </w:tcPr>
          <w:p>
            <w:r>
              <w:t>0.08</w:t>
            </w:r>
          </w:p>
        </w:tc>
      </w:tr>
      <w:tr>
        <w:tc>
          <w:tcPr>
            <w:tcW w:type="dxa" w:w="864"/>
          </w:tcPr>
          <w:p>
            <w:r>
              <w:t>Soroe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0.09</w:t>
            </w:r>
          </w:p>
        </w:tc>
        <w:tc>
          <w:tcPr>
            <w:tcW w:type="dxa" w:w="864"/>
          </w:tcPr>
          <w:p>
            <w:r>
              <w:t>0.08</w:t>
            </w:r>
          </w:p>
        </w:tc>
        <w:tc>
          <w:tcPr>
            <w:tcW w:type="dxa" w:w="864"/>
          </w:tcPr>
          <w:p>
            <w:r>
              <w:t>0.09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0.07</w:t>
            </w:r>
          </w:p>
        </w:tc>
        <w:tc>
          <w:tcPr>
            <w:tcW w:type="dxa" w:w="864"/>
          </w:tcPr>
          <w:p>
            <w:r>
              <w:t>0.05</w:t>
            </w:r>
          </w:p>
        </w:tc>
        <w:tc>
          <w:tcPr>
            <w:tcW w:type="dxa" w:w="864"/>
          </w:tcPr>
          <w:p>
            <w:r>
              <w:t>0.06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0.13</w:t>
            </w:r>
          </w:p>
        </w:tc>
        <w:tc>
          <w:tcPr>
            <w:tcW w:type="dxa" w:w="864"/>
          </w:tcPr>
          <w:p>
            <w:r>
              <w:t>0.18</w:t>
            </w:r>
          </w:p>
        </w:tc>
        <w:tc>
          <w:tcPr>
            <w:tcW w:type="dxa" w:w="864"/>
          </w:tcPr>
          <w:p>
            <w:r>
              <w:t>0.10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0.21</w:t>
            </w:r>
          </w:p>
        </w:tc>
        <w:tc>
          <w:tcPr>
            <w:tcW w:type="dxa" w:w="864"/>
          </w:tcPr>
          <w:p>
            <w:r>
              <w:t>0.10</w:t>
            </w:r>
          </w:p>
        </w:tc>
        <w:tc>
          <w:tcPr>
            <w:tcW w:type="dxa" w:w="864"/>
          </w:tcPr>
          <w:p>
            <w:r>
              <w:t>0.10</w:t>
            </w:r>
          </w:p>
        </w:tc>
      </w:tr>
      <w:tr>
        <w:tc>
          <w:tcPr>
            <w:tcW w:type="dxa" w:w="864"/>
          </w:tcPr>
          <w:p>
            <w:r>
              <w:t>Loobos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0.06</w:t>
            </w:r>
          </w:p>
        </w:tc>
        <w:tc>
          <w:tcPr>
            <w:tcW w:type="dxa" w:w="864"/>
          </w:tcPr>
          <w:p>
            <w:r>
              <w:t>0.07</w:t>
            </w:r>
          </w:p>
        </w:tc>
        <w:tc>
          <w:tcPr>
            <w:tcW w:type="dxa" w:w="864"/>
          </w:tcPr>
          <w:p>
            <w:r>
              <w:t>0.06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0.06</w:t>
            </w:r>
          </w:p>
        </w:tc>
        <w:tc>
          <w:tcPr>
            <w:tcW w:type="dxa" w:w="864"/>
          </w:tcPr>
          <w:p>
            <w:r>
              <w:t>0.07</w:t>
            </w:r>
          </w:p>
        </w:tc>
        <w:tc>
          <w:tcPr>
            <w:tcW w:type="dxa" w:w="864"/>
          </w:tcPr>
          <w:p>
            <w:r>
              <w:t>0.05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0.08</w:t>
            </w:r>
          </w:p>
        </w:tc>
        <w:tc>
          <w:tcPr>
            <w:tcW w:type="dxa" w:w="864"/>
          </w:tcPr>
          <w:p>
            <w:r>
              <w:t>0.25</w:t>
            </w:r>
          </w:p>
        </w:tc>
        <w:tc>
          <w:tcPr>
            <w:tcW w:type="dxa" w:w="864"/>
          </w:tcPr>
          <w:p>
            <w:r>
              <w:t>0.08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0.06</w:t>
            </w:r>
          </w:p>
        </w:tc>
        <w:tc>
          <w:tcPr>
            <w:tcW w:type="dxa" w:w="864"/>
          </w:tcPr>
          <w:p>
            <w:r>
              <w:t>0.33</w:t>
            </w:r>
          </w:p>
        </w:tc>
        <w:tc>
          <w:tcPr>
            <w:tcW w:type="dxa" w:w="864"/>
          </w:tcPr>
          <w:p>
            <w:r>
              <w:t>0.05</w:t>
            </w:r>
          </w:p>
        </w:tc>
      </w:tr>
      <w:tr>
        <w:tc>
          <w:tcPr>
            <w:tcW w:type="dxa" w:w="864"/>
          </w:tcPr>
          <w:p>
            <w:r>
              <w:t>Hesse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0.23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0.23</w:t>
            </w:r>
          </w:p>
        </w:tc>
        <w:tc>
          <w:tcPr>
            <w:tcW w:type="dxa" w:w="864"/>
          </w:tcPr>
          <w:p>
            <w:r>
              <w:t>0.22</w:t>
            </w:r>
          </w:p>
        </w:tc>
        <w:tc>
          <w:tcPr>
            <w:tcW w:type="dxa" w:w="864"/>
          </w:tcPr>
          <w:p>
            <w:r>
              <w:t>0.23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0.21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0.26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0.43</w:t>
            </w:r>
          </w:p>
        </w:tc>
        <w:tc>
          <w:tcPr>
            <w:tcW w:type="dxa" w:w="864"/>
          </w:tcPr>
          <w:p>
            <w:r>
              <w:t>0.30</w:t>
            </w:r>
          </w:p>
        </w:tc>
        <w:tc>
          <w:tcPr>
            <w:tcW w:type="dxa" w:w="864"/>
          </w:tcPr>
          <w:p>
            <w:r>
              <w:t>0.18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0.22</w:t>
            </w:r>
          </w:p>
        </w:tc>
        <w:tc>
          <w:tcPr>
            <w:tcW w:type="dxa" w:w="864"/>
          </w:tcPr>
          <w:p>
            <w:r>
              <w:t>0.17</w:t>
            </w:r>
          </w:p>
        </w:tc>
      </w:tr>
      <w:tr>
        <w:tc>
          <w:tcPr>
            <w:tcW w:type="dxa" w:w="864"/>
          </w:tcPr>
          <w:p>
            <w:r>
              <w:t>Parco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0.25</w:t>
            </w:r>
          </w:p>
        </w:tc>
        <w:tc>
          <w:tcPr>
            <w:tcW w:type="dxa" w:w="864"/>
          </w:tcPr>
          <w:p>
            <w:r>
              <w:t>0.25</w:t>
            </w:r>
          </w:p>
        </w:tc>
        <w:tc>
          <w:tcPr>
            <w:tcW w:type="dxa" w:w="864"/>
          </w:tcPr>
          <w:p>
            <w:r>
              <w:t>0.25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0.36</w:t>
            </w:r>
          </w:p>
        </w:tc>
        <w:tc>
          <w:tcPr>
            <w:tcW w:type="dxa" w:w="864"/>
          </w:tcPr>
          <w:p>
            <w:r>
              <w:t>0.34</w:t>
            </w:r>
          </w:p>
        </w:tc>
        <w:tc>
          <w:tcPr>
            <w:tcW w:type="dxa" w:w="864"/>
          </w:tcPr>
          <w:p>
            <w:r>
              <w:t>0.37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0.24</w:t>
            </w:r>
          </w:p>
        </w:tc>
        <w:tc>
          <w:tcPr>
            <w:tcW w:type="dxa" w:w="864"/>
          </w:tcPr>
          <w:p>
            <w:r>
              <w:t>0.40</w:t>
            </w:r>
          </w:p>
        </w:tc>
        <w:tc>
          <w:tcPr>
            <w:tcW w:type="dxa" w:w="864"/>
          </w:tcPr>
          <w:p>
            <w:r>
              <w:t>0.22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0.26</w:t>
            </w:r>
          </w:p>
        </w:tc>
        <w:tc>
          <w:tcPr>
            <w:tcW w:type="dxa" w:w="864"/>
          </w:tcPr>
          <w:p>
            <w:r>
              <w:t>0.29</w:t>
            </w:r>
          </w:p>
        </w:tc>
        <w:tc>
          <w:tcPr>
            <w:tcW w:type="dxa" w:w="864"/>
          </w:tcPr>
          <w:p>
            <w:r>
              <w:t>0.24</w:t>
            </w:r>
          </w:p>
        </w:tc>
      </w:tr>
      <w:tr>
        <w:tc>
          <w:tcPr>
            <w:tcW w:type="dxa" w:w="864"/>
          </w:tcPr>
          <w:p>
            <w:r>
              <w:t>Puechabon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0.13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0.12</w:t>
            </w:r>
          </w:p>
        </w:tc>
        <w:tc>
          <w:tcPr>
            <w:tcW w:type="dxa" w:w="864"/>
          </w:tcPr>
          <w:p>
            <w:r>
              <w:t>0.13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0.46</w:t>
            </w:r>
          </w:p>
        </w:tc>
        <w:tc>
          <w:tcPr>
            <w:tcW w:type="dxa" w:w="864"/>
          </w:tcPr>
          <w:p>
            <w:r>
              <w:t>0.21</w:t>
            </w:r>
          </w:p>
        </w:tc>
        <w:tc>
          <w:tcPr>
            <w:tcW w:type="dxa" w:w="864"/>
          </w:tcPr>
          <w:p>
            <w:r>
              <w:t>0.20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0.30</w:t>
            </w:r>
          </w:p>
        </w:tc>
        <w:tc>
          <w:tcPr>
            <w:tcW w:type="dxa" w:w="864"/>
          </w:tcPr>
          <w:p>
            <w:r>
              <w:t>0.46</w:t>
            </w:r>
          </w:p>
        </w:tc>
        <w:tc>
          <w:tcPr>
            <w:tcW w:type="dxa" w:w="864"/>
          </w:tcPr>
          <w:p>
            <w:r>
              <w:t>0.19</w:t>
            </w:r>
          </w:p>
        </w:tc>
      </w:tr>
      <w:tr>
        <w:tc>
          <w:tcPr>
            <w:tcW w:type="dxa" w:w="864"/>
          </w:tcPr>
          <w:p>
            <w:r>
              <w:t>Rocca1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0.20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0.25</w:t>
            </w:r>
          </w:p>
        </w:tc>
        <w:tc>
          <w:tcPr>
            <w:tcW w:type="dxa" w:w="864"/>
          </w:tcPr>
          <w:p>
            <w:r>
              <w:t>0.19</w:t>
            </w:r>
          </w:p>
        </w:tc>
        <w:tc>
          <w:tcPr>
            <w:tcW w:type="dxa" w:w="864"/>
          </w:tcPr>
          <w:p>
            <w:r>
              <w:t>0.14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0.17</w:t>
            </w:r>
          </w:p>
        </w:tc>
        <w:tc>
          <w:tcPr>
            <w:tcW w:type="dxa" w:w="864"/>
          </w:tcPr>
          <w:p>
            <w:r>
              <w:t>0.15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0.12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0.35</w:t>
            </w:r>
          </w:p>
        </w:tc>
        <w:tc>
          <w:tcPr>
            <w:tcW w:type="dxa" w:w="864"/>
          </w:tcPr>
          <w:p>
            <w:r>
              <w:t>0.10</w:t>
            </w:r>
          </w:p>
        </w:tc>
        <w:tc>
          <w:tcPr>
            <w:tcW w:type="dxa" w:w="864"/>
          </w:tcPr>
          <w:p>
            <w:r>
              <w:t>0.10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0.34</w:t>
            </w:r>
          </w:p>
        </w:tc>
        <w:tc>
          <w:tcPr>
            <w:tcW w:type="dxa" w:w="864"/>
          </w:tcPr>
          <w:p>
            <w:r>
              <w:t>0.10</w:t>
            </w:r>
          </w:p>
        </w:tc>
      </w:tr>
      <w:tr>
        <w:tc>
          <w:tcPr>
            <w:tcW w:type="dxa" w:w="864"/>
          </w:tcPr>
          <w:p>
            <w:r>
              <w:t>Rocca2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0.30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0.38</w:t>
            </w:r>
          </w:p>
        </w:tc>
        <w:tc>
          <w:tcPr>
            <w:tcW w:type="dxa" w:w="864"/>
          </w:tcPr>
          <w:p>
            <w:r>
              <w:t>0.28</w:t>
            </w:r>
          </w:p>
        </w:tc>
        <w:tc>
          <w:tcPr>
            <w:tcW w:type="dxa" w:w="864"/>
          </w:tcPr>
          <w:p>
            <w:r>
              <w:t>0.17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0.19</w:t>
            </w:r>
          </w:p>
        </w:tc>
        <w:tc>
          <w:tcPr>
            <w:tcW w:type="dxa" w:w="864"/>
          </w:tcPr>
          <w:p>
            <w:r>
              <w:t>0.18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0.30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0.61</w:t>
            </w:r>
          </w:p>
        </w:tc>
        <w:tc>
          <w:tcPr>
            <w:tcW w:type="dxa" w:w="864"/>
          </w:tcPr>
          <w:p>
            <w:r>
              <w:t>0.21</w:t>
            </w:r>
          </w:p>
        </w:tc>
        <w:tc>
          <w:tcPr>
            <w:tcW w:type="dxa" w:w="864"/>
          </w:tcPr>
          <w:p>
            <w:r>
              <w:t>0.23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0.16</w:t>
            </w:r>
          </w:p>
        </w:tc>
      </w:tr>
      <w:tr>
        <w:tc>
          <w:tcPr>
            <w:tcW w:type="dxa" w:w="864"/>
          </w:tcPr>
          <w:p>
            <w:r>
              <w:t>ElSaler1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0.10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0.08</w:t>
            </w:r>
          </w:p>
        </w:tc>
        <w:tc>
          <w:tcPr>
            <w:tcW w:type="dxa" w:w="864"/>
          </w:tcPr>
          <w:p>
            <w:r>
              <w:t>0.11</w:t>
            </w:r>
          </w:p>
        </w:tc>
        <w:tc>
          <w:tcPr>
            <w:tcW w:type="dxa" w:w="864"/>
          </w:tcPr>
          <w:p>
            <w:r>
              <w:t>0.04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0.05</w:t>
            </w:r>
          </w:p>
        </w:tc>
        <w:tc>
          <w:tcPr>
            <w:tcW w:type="dxa" w:w="864"/>
          </w:tcPr>
          <w:p>
            <w:r>
              <w:t>0.05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0.16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0.48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0.13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0.31</w:t>
            </w:r>
          </w:p>
        </w:tc>
        <w:tc>
          <w:tcPr>
            <w:tcW w:type="dxa" w:w="864"/>
          </w:tcPr>
          <w:p>
            <w:r>
              <w:t>0.10</w:t>
            </w:r>
          </w:p>
        </w:tc>
      </w:tr>
      <w:tr>
        <w:tc>
          <w:tcPr>
            <w:tcW w:type="dxa" w:w="864"/>
          </w:tcPr>
          <w:p>
            <w:r>
              <w:t>Espirra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0.04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0.07</w:t>
            </w:r>
          </w:p>
        </w:tc>
        <w:tc>
          <w:tcPr>
            <w:tcW w:type="dxa" w:w="864"/>
          </w:tcPr>
          <w:p>
            <w:r>
              <w:t>0.07</w:t>
            </w:r>
          </w:p>
        </w:tc>
        <w:tc>
          <w:tcPr>
            <w:tcW w:type="dxa" w:w="864"/>
          </w:tcPr>
          <w:p>
            <w:r>
              <w:t>0.08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0.06</w:t>
            </w:r>
          </w:p>
        </w:tc>
        <w:tc>
          <w:tcPr>
            <w:tcW w:type="dxa" w:w="864"/>
          </w:tcPr>
          <w:p>
            <w:r>
              <w:t>0.07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0.12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0.30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0.16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0.13</w:t>
            </w:r>
          </w:p>
        </w:tc>
        <w:tc>
          <w:tcPr>
            <w:tcW w:type="dxa" w:w="864"/>
          </w:tcPr>
          <w:p>
            <w:r>
              <w:t>0.19</w:t>
            </w:r>
          </w:p>
        </w:tc>
      </w:tr>
      <w:tr>
        <w:tc>
          <w:tcPr>
            <w:tcW w:type="dxa" w:w="864"/>
          </w:tcPr>
          <w:p>
            <w:r>
              <w:t>across sites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0.17</w:t>
            </w:r>
          </w:p>
        </w:tc>
        <w:tc>
          <w:tcPr>
            <w:tcW w:type="dxa" w:w="864"/>
          </w:tcPr>
          <w:p>
            <w:r>
              <w:t>0.12</w:t>
            </w:r>
          </w:p>
        </w:tc>
        <w:tc>
          <w:tcPr>
            <w:tcW w:type="dxa" w:w="864"/>
          </w:tcPr>
          <w:p>
            <w:r>
              <w:t>0.17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0.14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0.14</w:t>
            </w:r>
          </w:p>
        </w:tc>
        <w:tc>
          <w:tcPr>
            <w:tcW w:type="dxa" w:w="864"/>
          </w:tcPr>
          <w:p>
            <w:r>
              <w:t>0.14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0.19</w:t>
            </w:r>
          </w:p>
        </w:tc>
        <w:tc>
          <w:tcPr>
            <w:tcW w:type="dxa" w:w="864"/>
          </w:tcPr>
          <w:p>
            <w:r>
              <w:t>0.19</w:t>
            </w:r>
          </w:p>
        </w:tc>
        <w:tc>
          <w:tcPr>
            <w:tcW w:type="dxa" w:w="864"/>
          </w:tcPr>
          <w:p>
            <w:r>
              <w:t>0.42</w:t>
            </w:r>
          </w:p>
        </w:tc>
        <w:tc>
          <w:tcPr>
            <w:tcW w:type="dxa" w:w="864"/>
          </w:tcPr>
          <w:p>
            <w:r>
              <w:t>0.16</w:t>
            </w:r>
          </w:p>
        </w:tc>
        <w:tc>
          <w:tcPr>
            <w:tcW w:type="dxa" w:w="864"/>
          </w:tcPr>
          <w:p>
            <w:r>
              <w:t>0.16</w:t>
            </w:r>
          </w:p>
        </w:tc>
        <w:tc>
          <w:tcPr>
            <w:tcW w:type="dxa" w:w="864"/>
          </w:tcPr>
          <w:p>
            <w:r>
              <w:t>0.18</w:t>
            </w:r>
          </w:p>
        </w:tc>
        <w:tc>
          <w:tcPr>
            <w:tcW w:type="dxa" w:w="864"/>
          </w:tcPr>
          <w:p>
            <w:r>
              <w:t>0.37</w:t>
            </w:r>
          </w:p>
        </w:tc>
        <w:tc>
          <w:tcPr>
            <w:tcW w:type="dxa" w:w="864"/>
          </w:tcPr>
          <w:p>
            <w:r>
              <w:t>0.14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overall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0.13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0.14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0.18</w:t>
            </w:r>
          </w:p>
        </w:tc>
        <w:tc>
          <w:tcPr>
            <w:tcW w:type="dxa" w:w="864"/>
          </w:tcPr>
          <w:p>
            <w:r>
              <w:t>0.19</w:t>
            </w:r>
          </w:p>
        </w:tc>
        <w:tc>
          <w:tcPr>
            <w:tcW w:type="dxa" w:w="864"/>
          </w:tcPr>
          <w:p>
            <w:r>
              <w:t>0.40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>
      <w:pPr>
        <w:pStyle w:val="Heading1"/>
      </w:pPr>
      <w:r>
        <w:t>ProfitMax optimal MAEs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  <w:vMerge w:val="restart"/>
          </w:tcPr>
          <w:p>
            <w:r>
              <w:t>Site Name</w:t>
            </w:r>
          </w:p>
        </w:tc>
        <w:tc>
          <w:tcPr>
            <w:tcW w:type="dxa" w:w="864"/>
          </w:tcPr>
          <w:p>
            <w:r>
              <w:t>Flux</w:t>
            </w:r>
          </w:p>
        </w:tc>
        <w:tc>
          <w:tcPr>
            <w:tcW w:type="dxa" w:w="3456"/>
            <w:gridSpan w:val="4"/>
          </w:tcPr>
          <w:p>
            <w:r>
              <w:t>2003 &amp; 2006</w:t>
            </w:r>
          </w:p>
        </w:tc>
        <w:tc>
          <w:tcPr>
            <w:tcW w:type="dxa" w:w="3456"/>
            <w:gridSpan w:val="4"/>
          </w:tcPr>
          <w:p>
            <w:r>
              <w:t>2002 &amp; 2005</w:t>
            </w:r>
          </w:p>
        </w:tc>
      </w:tr>
      <w:tr>
        <w:tc>
          <w:tcPr>
            <w:tcW w:type="dxa" w:w="864"/>
            <w:vMerge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average scenario</w:t>
            </w:r>
          </w:p>
        </w:tc>
        <w:tc>
          <w:tcPr>
            <w:tcW w:type="dxa" w:w="864"/>
          </w:tcPr>
          <w:p>
            <w:r>
              <w:t>extreme scenario</w:t>
            </w:r>
          </w:p>
        </w:tc>
        <w:tc>
          <w:tcPr>
            <w:tcW w:type="dxa" w:w="864"/>
          </w:tcPr>
          <w:p>
            <w:r>
              <w:t>control</w:t>
            </w:r>
          </w:p>
        </w:tc>
        <w:tc>
          <w:tcPr>
            <w:tcW w:type="dxa" w:w="864"/>
          </w:tcPr>
          <w:p>
            <w:r>
              <w:t>calib</w:t>
            </w:r>
          </w:p>
        </w:tc>
        <w:tc>
          <w:tcPr>
            <w:tcW w:type="dxa" w:w="864"/>
          </w:tcPr>
          <w:p>
            <w:r>
              <w:t>average scenario</w:t>
            </w:r>
          </w:p>
        </w:tc>
        <w:tc>
          <w:tcPr>
            <w:tcW w:type="dxa" w:w="864"/>
          </w:tcPr>
          <w:p>
            <w:r>
              <w:t>extreme scenario</w:t>
            </w:r>
          </w:p>
        </w:tc>
        <w:tc>
          <w:tcPr>
            <w:tcW w:type="dxa" w:w="864"/>
          </w:tcPr>
          <w:p>
            <w:r>
              <w:t>control</w:t>
            </w:r>
          </w:p>
        </w:tc>
        <w:tc>
          <w:tcPr>
            <w:tcW w:type="dxa" w:w="864"/>
          </w:tcPr>
          <w:p>
            <w:r>
              <w:t>calib</w:t>
            </w:r>
          </w:p>
        </w:tc>
      </w:tr>
      <w:tr>
        <w:tc>
          <w:tcPr>
            <w:tcW w:type="dxa" w:w="864"/>
          </w:tcPr>
          <w:p>
            <w:r>
              <w:t>Hyytiala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0.94</w:t>
            </w:r>
          </w:p>
        </w:tc>
        <w:tc>
          <w:tcPr>
            <w:tcW w:type="dxa" w:w="864"/>
          </w:tcPr>
          <w:p>
            <w:r>
              <w:t>1.38</w:t>
            </w:r>
          </w:p>
        </w:tc>
        <w:tc>
          <w:tcPr>
            <w:tcW w:type="dxa" w:w="864"/>
          </w:tcPr>
          <w:p>
            <w:r>
              <w:t>0.92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1.27</w:t>
            </w:r>
          </w:p>
        </w:tc>
        <w:tc>
          <w:tcPr>
            <w:tcW w:type="dxa" w:w="864"/>
          </w:tcPr>
          <w:p>
            <w:r>
              <w:t>1.78</w:t>
            </w:r>
          </w:p>
        </w:tc>
        <w:tc>
          <w:tcPr>
            <w:tcW w:type="dxa" w:w="864"/>
          </w:tcPr>
          <w:p>
            <w:r>
              <w:t>1.26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0.24</w:t>
            </w:r>
          </w:p>
        </w:tc>
        <w:tc>
          <w:tcPr>
            <w:tcW w:type="dxa" w:w="864"/>
          </w:tcPr>
          <w:p>
            <w:r>
              <w:t>0.76</w:t>
            </w:r>
          </w:p>
        </w:tc>
        <w:tc>
          <w:tcPr>
            <w:tcW w:type="dxa" w:w="864"/>
          </w:tcPr>
          <w:p>
            <w:r>
              <w:t>0.23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0.30</w:t>
            </w:r>
          </w:p>
        </w:tc>
        <w:tc>
          <w:tcPr>
            <w:tcW w:type="dxa" w:w="864"/>
          </w:tcPr>
          <w:p>
            <w:r>
              <w:t>0.89</w:t>
            </w:r>
          </w:p>
        </w:tc>
        <w:tc>
          <w:tcPr>
            <w:tcW w:type="dxa" w:w="864"/>
          </w:tcPr>
          <w:p>
            <w:r>
              <w:t>0.29</w:t>
            </w:r>
          </w:p>
        </w:tc>
      </w:tr>
      <w:tr>
        <w:tc>
          <w:tcPr>
            <w:tcW w:type="dxa" w:w="864"/>
          </w:tcPr>
          <w:p>
            <w:r>
              <w:t>Soroe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1.97</w:t>
            </w:r>
          </w:p>
        </w:tc>
        <w:tc>
          <w:tcPr>
            <w:tcW w:type="dxa" w:w="864"/>
          </w:tcPr>
          <w:p>
            <w:r>
              <w:t>1.86</w:t>
            </w:r>
          </w:p>
        </w:tc>
        <w:tc>
          <w:tcPr>
            <w:tcW w:type="dxa" w:w="864"/>
          </w:tcPr>
          <w:p>
            <w:r>
              <w:t>1.97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1.55</w:t>
            </w:r>
          </w:p>
        </w:tc>
        <w:tc>
          <w:tcPr>
            <w:tcW w:type="dxa" w:w="864"/>
          </w:tcPr>
          <w:p>
            <w:r>
              <w:t>1.37</w:t>
            </w:r>
          </w:p>
        </w:tc>
        <w:tc>
          <w:tcPr>
            <w:tcW w:type="dxa" w:w="864"/>
          </w:tcPr>
          <w:p>
            <w:r>
              <w:t>1.53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0.54</w:t>
            </w:r>
          </w:p>
        </w:tc>
        <w:tc>
          <w:tcPr>
            <w:tcW w:type="dxa" w:w="864"/>
          </w:tcPr>
          <w:p>
            <w:r>
              <w:t>0.58</w:t>
            </w:r>
          </w:p>
        </w:tc>
        <w:tc>
          <w:tcPr>
            <w:tcW w:type="dxa" w:w="864"/>
          </w:tcPr>
          <w:p>
            <w:r>
              <w:t>0.48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0.65</w:t>
            </w:r>
          </w:p>
        </w:tc>
        <w:tc>
          <w:tcPr>
            <w:tcW w:type="dxa" w:w="864"/>
          </w:tcPr>
          <w:p>
            <w:r>
              <w:t>0.38</w:t>
            </w:r>
          </w:p>
        </w:tc>
        <w:tc>
          <w:tcPr>
            <w:tcW w:type="dxa" w:w="864"/>
          </w:tcPr>
          <w:p>
            <w:r>
              <w:t>0.42</w:t>
            </w:r>
          </w:p>
        </w:tc>
      </w:tr>
      <w:tr>
        <w:tc>
          <w:tcPr>
            <w:tcW w:type="dxa" w:w="864"/>
          </w:tcPr>
          <w:p>
            <w:r>
              <w:t>Loobos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1.08</w:t>
            </w:r>
          </w:p>
        </w:tc>
        <w:tc>
          <w:tcPr>
            <w:tcW w:type="dxa" w:w="864"/>
          </w:tcPr>
          <w:p>
            <w:r>
              <w:t>1.16</w:t>
            </w:r>
          </w:p>
        </w:tc>
        <w:tc>
          <w:tcPr>
            <w:tcW w:type="dxa" w:w="864"/>
          </w:tcPr>
          <w:p>
            <w:r>
              <w:t>1.09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1.11</w:t>
            </w:r>
          </w:p>
        </w:tc>
        <w:tc>
          <w:tcPr>
            <w:tcW w:type="dxa" w:w="864"/>
          </w:tcPr>
          <w:p>
            <w:r>
              <w:t>1.24</w:t>
            </w:r>
          </w:p>
        </w:tc>
        <w:tc>
          <w:tcPr>
            <w:tcW w:type="dxa" w:w="864"/>
          </w:tcPr>
          <w:p>
            <w:r>
              <w:t>1.10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0.37</w:t>
            </w:r>
          </w:p>
        </w:tc>
        <w:tc>
          <w:tcPr>
            <w:tcW w:type="dxa" w:w="864"/>
          </w:tcPr>
          <w:p>
            <w:r>
              <w:t>0.54</w:t>
            </w:r>
          </w:p>
        </w:tc>
        <w:tc>
          <w:tcPr>
            <w:tcW w:type="dxa" w:w="864"/>
          </w:tcPr>
          <w:p>
            <w:r>
              <w:t>0.40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0.32</w:t>
            </w:r>
          </w:p>
        </w:tc>
        <w:tc>
          <w:tcPr>
            <w:tcW w:type="dxa" w:w="864"/>
          </w:tcPr>
          <w:p>
            <w:r>
              <w:t>0.65</w:t>
            </w:r>
          </w:p>
        </w:tc>
        <w:tc>
          <w:tcPr>
            <w:tcW w:type="dxa" w:w="864"/>
          </w:tcPr>
          <w:p>
            <w:r>
              <w:t>0.31</w:t>
            </w:r>
          </w:p>
        </w:tc>
      </w:tr>
      <w:tr>
        <w:tc>
          <w:tcPr>
            <w:tcW w:type="dxa" w:w="864"/>
          </w:tcPr>
          <w:p>
            <w:r>
              <w:t>Hesse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2.63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2.94</w:t>
            </w:r>
          </w:p>
        </w:tc>
        <w:tc>
          <w:tcPr>
            <w:tcW w:type="dxa" w:w="864"/>
          </w:tcPr>
          <w:p>
            <w:r>
              <w:t>2.63</w:t>
            </w:r>
          </w:p>
        </w:tc>
        <w:tc>
          <w:tcPr>
            <w:tcW w:type="dxa" w:w="864"/>
          </w:tcPr>
          <w:p>
            <w:r>
              <w:t>3.35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2.81</w:t>
            </w:r>
          </w:p>
        </w:tc>
        <w:tc>
          <w:tcPr>
            <w:tcW w:type="dxa" w:w="864"/>
          </w:tcPr>
          <w:p>
            <w:r>
              <w:t>3.25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0.67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0.91</w:t>
            </w:r>
          </w:p>
        </w:tc>
        <w:tc>
          <w:tcPr>
            <w:tcW w:type="dxa" w:w="864"/>
          </w:tcPr>
          <w:p>
            <w:r>
              <w:t>0.76</w:t>
            </w:r>
          </w:p>
        </w:tc>
        <w:tc>
          <w:tcPr>
            <w:tcW w:type="dxa" w:w="864"/>
          </w:tcPr>
          <w:p>
            <w:r>
              <w:t>0.53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0.65</w:t>
            </w:r>
          </w:p>
        </w:tc>
        <w:tc>
          <w:tcPr>
            <w:tcW w:type="dxa" w:w="864"/>
          </w:tcPr>
          <w:p>
            <w:r>
              <w:t>0.57</w:t>
            </w:r>
          </w:p>
        </w:tc>
      </w:tr>
      <w:tr>
        <w:tc>
          <w:tcPr>
            <w:tcW w:type="dxa" w:w="864"/>
          </w:tcPr>
          <w:p>
            <w:r>
              <w:t>Parco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2.22</w:t>
            </w:r>
          </w:p>
        </w:tc>
        <w:tc>
          <w:tcPr>
            <w:tcW w:type="dxa" w:w="864"/>
          </w:tcPr>
          <w:p>
            <w:r>
              <w:t>2.20</w:t>
            </w:r>
          </w:p>
        </w:tc>
        <w:tc>
          <w:tcPr>
            <w:tcW w:type="dxa" w:w="864"/>
          </w:tcPr>
          <w:p>
            <w:r>
              <w:t>2.21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3.03</w:t>
            </w:r>
          </w:p>
        </w:tc>
        <w:tc>
          <w:tcPr>
            <w:tcW w:type="dxa" w:w="864"/>
          </w:tcPr>
          <w:p>
            <w:r>
              <w:t>2.97</w:t>
            </w:r>
          </w:p>
        </w:tc>
        <w:tc>
          <w:tcPr>
            <w:tcW w:type="dxa" w:w="864"/>
          </w:tcPr>
          <w:p>
            <w:r>
              <w:t>3.06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0.77</w:t>
            </w:r>
          </w:p>
        </w:tc>
        <w:tc>
          <w:tcPr>
            <w:tcW w:type="dxa" w:w="864"/>
          </w:tcPr>
          <w:p>
            <w:r>
              <w:t>0.91</w:t>
            </w:r>
          </w:p>
        </w:tc>
        <w:tc>
          <w:tcPr>
            <w:tcW w:type="dxa" w:w="864"/>
          </w:tcPr>
          <w:p>
            <w:r>
              <w:t>0.73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0.75</w:t>
            </w:r>
          </w:p>
        </w:tc>
        <w:tc>
          <w:tcPr>
            <w:tcW w:type="dxa" w:w="864"/>
          </w:tcPr>
          <w:p>
            <w:r>
              <w:t>0.72</w:t>
            </w:r>
          </w:p>
        </w:tc>
        <w:tc>
          <w:tcPr>
            <w:tcW w:type="dxa" w:w="864"/>
          </w:tcPr>
          <w:p>
            <w:r>
              <w:t>0.71</w:t>
            </w:r>
          </w:p>
        </w:tc>
      </w:tr>
      <w:tr>
        <w:tc>
          <w:tcPr>
            <w:tcW w:type="dxa" w:w="864"/>
          </w:tcPr>
          <w:p>
            <w:r>
              <w:t>Puechabon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1.33</w:t>
            </w:r>
          </w:p>
        </w:tc>
        <w:tc>
          <w:tcPr>
            <w:tcW w:type="dxa" w:w="864"/>
          </w:tcPr>
          <w:p>
            <w:r>
              <w:t>1.15</w:t>
            </w:r>
          </w:p>
        </w:tc>
        <w:tc>
          <w:tcPr>
            <w:tcW w:type="dxa" w:w="864"/>
          </w:tcPr>
          <w:p>
            <w:r>
              <w:t>1.34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1.40</w:t>
            </w:r>
          </w:p>
        </w:tc>
        <w:tc>
          <w:tcPr>
            <w:tcW w:type="dxa" w:w="864"/>
          </w:tcPr>
          <w:p>
            <w:r>
              <w:t>1.34</w:t>
            </w:r>
          </w:p>
        </w:tc>
        <w:tc>
          <w:tcPr>
            <w:tcW w:type="dxa" w:w="864"/>
          </w:tcPr>
          <w:p>
            <w:r>
              <w:t>1.30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0.94</w:t>
            </w:r>
          </w:p>
        </w:tc>
        <w:tc>
          <w:tcPr>
            <w:tcW w:type="dxa" w:w="864"/>
          </w:tcPr>
          <w:p>
            <w:r>
              <w:t>0.39</w:t>
            </w:r>
          </w:p>
        </w:tc>
        <w:tc>
          <w:tcPr>
            <w:tcW w:type="dxa" w:w="864"/>
          </w:tcPr>
          <w:p>
            <w:r>
              <w:t>0.47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0.86</w:t>
            </w:r>
          </w:p>
        </w:tc>
        <w:tc>
          <w:tcPr>
            <w:tcW w:type="dxa" w:w="864"/>
          </w:tcPr>
          <w:p>
            <w:r>
              <w:t>0.69</w:t>
            </w:r>
          </w:p>
        </w:tc>
        <w:tc>
          <w:tcPr>
            <w:tcW w:type="dxa" w:w="864"/>
          </w:tcPr>
          <w:p>
            <w:r>
              <w:t>0.54</w:t>
            </w:r>
          </w:p>
        </w:tc>
      </w:tr>
      <w:tr>
        <w:tc>
          <w:tcPr>
            <w:tcW w:type="dxa" w:w="864"/>
          </w:tcPr>
          <w:p>
            <w:r>
              <w:t>Rocca1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2.09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2.35</w:t>
            </w:r>
          </w:p>
        </w:tc>
        <w:tc>
          <w:tcPr>
            <w:tcW w:type="dxa" w:w="864"/>
          </w:tcPr>
          <w:p>
            <w:r>
              <w:t>2.02</w:t>
            </w:r>
          </w:p>
        </w:tc>
        <w:tc>
          <w:tcPr>
            <w:tcW w:type="dxa" w:w="864"/>
          </w:tcPr>
          <w:p>
            <w:r>
              <w:t>1.86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2.23</w:t>
            </w:r>
          </w:p>
        </w:tc>
        <w:tc>
          <w:tcPr>
            <w:tcW w:type="dxa" w:w="864"/>
          </w:tcPr>
          <w:p>
            <w:r>
              <w:t>1.87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0.41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0.84</w:t>
            </w:r>
          </w:p>
        </w:tc>
        <w:tc>
          <w:tcPr>
            <w:tcW w:type="dxa" w:w="864"/>
          </w:tcPr>
          <w:p>
            <w:r>
              <w:t>0.38</w:t>
            </w:r>
          </w:p>
        </w:tc>
        <w:tc>
          <w:tcPr>
            <w:tcW w:type="dxa" w:w="864"/>
          </w:tcPr>
          <w:p>
            <w:r>
              <w:t>0.41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1.01</w:t>
            </w:r>
          </w:p>
        </w:tc>
        <w:tc>
          <w:tcPr>
            <w:tcW w:type="dxa" w:w="864"/>
          </w:tcPr>
          <w:p>
            <w:r>
              <w:t>0.43</w:t>
            </w:r>
          </w:p>
        </w:tc>
      </w:tr>
      <w:tr>
        <w:tc>
          <w:tcPr>
            <w:tcW w:type="dxa" w:w="864"/>
          </w:tcPr>
          <w:p>
            <w:r>
              <w:t>Rocca2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2.67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3.11</w:t>
            </w:r>
          </w:p>
        </w:tc>
        <w:tc>
          <w:tcPr>
            <w:tcW w:type="dxa" w:w="864"/>
          </w:tcPr>
          <w:p>
            <w:r>
              <w:t>2.58</w:t>
            </w:r>
          </w:p>
        </w:tc>
        <w:tc>
          <w:tcPr>
            <w:tcW w:type="dxa" w:w="864"/>
          </w:tcPr>
          <w:p>
            <w:r>
              <w:t>2.10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2.11</w:t>
            </w:r>
          </w:p>
        </w:tc>
        <w:tc>
          <w:tcPr>
            <w:tcW w:type="dxa" w:w="864"/>
          </w:tcPr>
          <w:p>
            <w:r>
              <w:t>2.10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0.69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1.15</w:t>
            </w:r>
          </w:p>
        </w:tc>
        <w:tc>
          <w:tcPr>
            <w:tcW w:type="dxa" w:w="864"/>
          </w:tcPr>
          <w:p>
            <w:r>
              <w:t>0.72</w:t>
            </w:r>
          </w:p>
        </w:tc>
        <w:tc>
          <w:tcPr>
            <w:tcW w:type="dxa" w:w="864"/>
          </w:tcPr>
          <w:p>
            <w:r>
              <w:t>0.67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0.69</w:t>
            </w:r>
          </w:p>
        </w:tc>
        <w:tc>
          <w:tcPr>
            <w:tcW w:type="dxa" w:w="864"/>
          </w:tcPr>
          <w:p>
            <w:r>
              <w:t>0.71</w:t>
            </w:r>
          </w:p>
        </w:tc>
      </w:tr>
      <w:tr>
        <w:tc>
          <w:tcPr>
            <w:tcW w:type="dxa" w:w="864"/>
          </w:tcPr>
          <w:p>
            <w:r>
              <w:t>ElSaler1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1.12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0.96</w:t>
            </w:r>
          </w:p>
        </w:tc>
        <w:tc>
          <w:tcPr>
            <w:tcW w:type="dxa" w:w="864"/>
          </w:tcPr>
          <w:p>
            <w:r>
              <w:t>1.17</w:t>
            </w:r>
          </w:p>
        </w:tc>
        <w:tc>
          <w:tcPr>
            <w:tcW w:type="dxa" w:w="864"/>
          </w:tcPr>
          <w:p>
            <w:r>
              <w:t>0.81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0.83</w:t>
            </w:r>
          </w:p>
        </w:tc>
        <w:tc>
          <w:tcPr>
            <w:tcW w:type="dxa" w:w="864"/>
          </w:tcPr>
          <w:p>
            <w:r>
              <w:t>0.85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0.46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0.78</w:t>
            </w:r>
          </w:p>
        </w:tc>
        <w:tc>
          <w:tcPr>
            <w:tcW w:type="dxa" w:w="864"/>
          </w:tcPr>
          <w:p>
            <w:r>
              <w:t>0.53</w:t>
            </w:r>
          </w:p>
        </w:tc>
        <w:tc>
          <w:tcPr>
            <w:tcW w:type="dxa" w:w="864"/>
          </w:tcPr>
          <w:p>
            <w:r>
              <w:t>0.50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0.69</w:t>
            </w:r>
          </w:p>
        </w:tc>
        <w:tc>
          <w:tcPr>
            <w:tcW w:type="dxa" w:w="864"/>
          </w:tcPr>
          <w:p>
            <w:r>
              <w:t>0.42</w:t>
            </w:r>
          </w:p>
        </w:tc>
      </w:tr>
      <w:tr>
        <w:tc>
          <w:tcPr>
            <w:tcW w:type="dxa" w:w="864"/>
          </w:tcPr>
          <w:p>
            <w:r>
              <w:t>Espirra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0.87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1.09</w:t>
            </w:r>
          </w:p>
        </w:tc>
        <w:tc>
          <w:tcPr>
            <w:tcW w:type="dxa" w:w="864"/>
          </w:tcPr>
          <w:p>
            <w:r>
              <w:t>1.11</w:t>
            </w:r>
          </w:p>
        </w:tc>
        <w:tc>
          <w:tcPr>
            <w:tcW w:type="dxa" w:w="864"/>
          </w:tcPr>
          <w:p>
            <w:r>
              <w:t>1.31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>
              <w:t>1.13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0.48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0.70</w:t>
            </w:r>
          </w:p>
        </w:tc>
        <w:tc>
          <w:tcPr>
            <w:tcW w:type="dxa" w:w="864"/>
          </w:tcPr>
          <w:p>
            <w:r>
              <w:t>0.53</w:t>
            </w:r>
          </w:p>
        </w:tc>
        <w:tc>
          <w:tcPr>
            <w:tcW w:type="dxa" w:w="864"/>
          </w:tcPr>
          <w:p>
            <w:r>
              <w:t>0.47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0.36</w:t>
            </w:r>
          </w:p>
        </w:tc>
        <w:tc>
          <w:tcPr>
            <w:tcW w:type="dxa" w:w="864"/>
          </w:tcPr>
          <w:p>
            <w:r>
              <w:t>0.50</w:t>
            </w:r>
          </w:p>
        </w:tc>
      </w:tr>
      <w:tr>
        <w:tc>
          <w:tcPr>
            <w:tcW w:type="dxa" w:w="864"/>
          </w:tcPr>
          <w:p>
            <w:r>
              <w:t>across sites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1.88</w:t>
            </w:r>
          </w:p>
        </w:tc>
        <w:tc>
          <w:tcPr>
            <w:tcW w:type="dxa" w:w="864"/>
          </w:tcPr>
          <w:p>
            <w:r>
              <w:t>1.51</w:t>
            </w:r>
          </w:p>
        </w:tc>
        <w:tc>
          <w:tcPr>
            <w:tcW w:type="dxa" w:w="864"/>
          </w:tcPr>
          <w:p>
            <w:r>
              <w:t>1.82</w:t>
            </w:r>
          </w:p>
        </w:tc>
        <w:tc>
          <w:tcPr>
            <w:tcW w:type="dxa" w:w="864"/>
          </w:tcPr>
          <w:p>
            <w:r>
              <w:t>1.70</w:t>
            </w:r>
          </w:p>
        </w:tc>
        <w:tc>
          <w:tcPr>
            <w:tcW w:type="dxa" w:w="864"/>
          </w:tcPr>
          <w:p>
            <w:r>
              <w:t>1.89</w:t>
            </w:r>
          </w:p>
        </w:tc>
        <w:tc>
          <w:tcPr>
            <w:tcW w:type="dxa" w:w="864"/>
          </w:tcPr>
          <w:p>
            <w:r>
              <w:t>1.67</w:t>
            </w:r>
          </w:p>
        </w:tc>
        <w:tc>
          <w:tcPr>
            <w:tcW w:type="dxa" w:w="864"/>
          </w:tcPr>
          <w:p>
            <w:r>
              <w:t>1.77</w:t>
            </w:r>
          </w:p>
        </w:tc>
        <w:tc>
          <w:tcPr>
            <w:tcW w:type="dxa" w:w="864"/>
          </w:tcPr>
          <w:p>
            <w:r>
              <w:t>1.74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0.54</w:t>
            </w:r>
          </w:p>
        </w:tc>
        <w:tc>
          <w:tcPr>
            <w:tcW w:type="dxa" w:w="864"/>
          </w:tcPr>
          <w:p>
            <w:r>
              <w:t>0.57</w:t>
            </w:r>
          </w:p>
        </w:tc>
        <w:tc>
          <w:tcPr>
            <w:tcW w:type="dxa" w:w="864"/>
          </w:tcPr>
          <w:p>
            <w:r>
              <w:t>0.75</w:t>
            </w:r>
          </w:p>
        </w:tc>
        <w:tc>
          <w:tcPr>
            <w:tcW w:type="dxa" w:w="864"/>
          </w:tcPr>
          <w:p>
            <w:r>
              <w:t>0.52</w:t>
            </w:r>
          </w:p>
        </w:tc>
        <w:tc>
          <w:tcPr>
            <w:tcW w:type="dxa" w:w="864"/>
          </w:tcPr>
          <w:p>
            <w:r>
              <w:t>0.51</w:t>
            </w:r>
          </w:p>
        </w:tc>
        <w:tc>
          <w:tcPr>
            <w:tcW w:type="dxa" w:w="864"/>
          </w:tcPr>
          <w:p>
            <w:r>
              <w:t>0.57</w:t>
            </w:r>
          </w:p>
        </w:tc>
        <w:tc>
          <w:tcPr>
            <w:tcW w:type="dxa" w:w="864"/>
          </w:tcPr>
          <w:p>
            <w:r>
              <w:t>0.67</w:t>
            </w:r>
          </w:p>
        </w:tc>
        <w:tc>
          <w:tcPr>
            <w:tcW w:type="dxa" w:w="864"/>
          </w:tcPr>
          <w:p>
            <w:r>
              <w:t>0.49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overall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1.88</w:t>
            </w:r>
          </w:p>
        </w:tc>
        <w:tc>
          <w:tcPr>
            <w:tcW w:type="dxa" w:w="864"/>
          </w:tcPr>
          <w:p>
            <w:r>
              <w:t>1.59</w:t>
            </w:r>
          </w:p>
        </w:tc>
        <w:tc>
          <w:tcPr>
            <w:tcW w:type="dxa" w:w="864"/>
          </w:tcPr>
          <w:p>
            <w:r>
              <w:t>1.79</w:t>
            </w:r>
          </w:p>
        </w:tc>
        <w:tc>
          <w:tcPr>
            <w:tcW w:type="dxa" w:w="864"/>
          </w:tcPr>
          <w:p>
            <w:r>
              <w:t>1.72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0.53</w:t>
            </w:r>
          </w:p>
        </w:tc>
        <w:tc>
          <w:tcPr>
            <w:tcW w:type="dxa" w:w="864"/>
          </w:tcPr>
          <w:p>
            <w:r>
              <w:t>0.57</w:t>
            </w:r>
          </w:p>
        </w:tc>
        <w:tc>
          <w:tcPr>
            <w:tcW w:type="dxa" w:w="864"/>
          </w:tcPr>
          <w:p>
            <w:r>
              <w:t>0.71</w:t>
            </w:r>
          </w:p>
        </w:tc>
        <w:tc>
          <w:tcPr>
            <w:tcW w:type="dxa" w:w="864"/>
          </w:tcPr>
          <w:p>
            <w:r>
              <w:t>0.51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>
      <w:pPr>
        <w:pStyle w:val="Heading1"/>
      </w:pPr>
      <w:r>
        <w:t>ProfitMax optimal SDs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  <w:vMerge w:val="restart"/>
          </w:tcPr>
          <w:p>
            <w:r>
              <w:t>Site Name</w:t>
            </w:r>
          </w:p>
        </w:tc>
        <w:tc>
          <w:tcPr>
            <w:tcW w:type="dxa" w:w="864"/>
          </w:tcPr>
          <w:p>
            <w:r>
              <w:t>Flux</w:t>
            </w:r>
          </w:p>
        </w:tc>
        <w:tc>
          <w:tcPr>
            <w:tcW w:type="dxa" w:w="3456"/>
            <w:gridSpan w:val="4"/>
          </w:tcPr>
          <w:p>
            <w:r>
              <w:t>2003 &amp; 2006</w:t>
            </w:r>
          </w:p>
        </w:tc>
        <w:tc>
          <w:tcPr>
            <w:tcW w:type="dxa" w:w="3456"/>
            <w:gridSpan w:val="4"/>
          </w:tcPr>
          <w:p>
            <w:r>
              <w:t>2002 &amp; 2005</w:t>
            </w:r>
          </w:p>
        </w:tc>
      </w:tr>
      <w:tr>
        <w:tc>
          <w:tcPr>
            <w:tcW w:type="dxa" w:w="864"/>
            <w:vMerge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average scenario</w:t>
            </w:r>
          </w:p>
        </w:tc>
        <w:tc>
          <w:tcPr>
            <w:tcW w:type="dxa" w:w="864"/>
          </w:tcPr>
          <w:p>
            <w:r>
              <w:t>extreme scenario</w:t>
            </w:r>
          </w:p>
        </w:tc>
        <w:tc>
          <w:tcPr>
            <w:tcW w:type="dxa" w:w="864"/>
          </w:tcPr>
          <w:p>
            <w:r>
              <w:t>control</w:t>
            </w:r>
          </w:p>
        </w:tc>
        <w:tc>
          <w:tcPr>
            <w:tcW w:type="dxa" w:w="864"/>
          </w:tcPr>
          <w:p>
            <w:r>
              <w:t>calib</w:t>
            </w:r>
          </w:p>
        </w:tc>
        <w:tc>
          <w:tcPr>
            <w:tcW w:type="dxa" w:w="864"/>
          </w:tcPr>
          <w:p>
            <w:r>
              <w:t>average scenario</w:t>
            </w:r>
          </w:p>
        </w:tc>
        <w:tc>
          <w:tcPr>
            <w:tcW w:type="dxa" w:w="864"/>
          </w:tcPr>
          <w:p>
            <w:r>
              <w:t>extreme scenario</w:t>
            </w:r>
          </w:p>
        </w:tc>
        <w:tc>
          <w:tcPr>
            <w:tcW w:type="dxa" w:w="864"/>
          </w:tcPr>
          <w:p>
            <w:r>
              <w:t>control</w:t>
            </w:r>
          </w:p>
        </w:tc>
        <w:tc>
          <w:tcPr>
            <w:tcW w:type="dxa" w:w="864"/>
          </w:tcPr>
          <w:p>
            <w:r>
              <w:t>calib</w:t>
            </w:r>
          </w:p>
        </w:tc>
      </w:tr>
      <w:tr>
        <w:tc>
          <w:tcPr>
            <w:tcW w:type="dxa" w:w="864"/>
          </w:tcPr>
          <w:p>
            <w:r>
              <w:t>Hyytiala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0.04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0.03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0.04</w:t>
            </w:r>
          </w:p>
        </w:tc>
        <w:tc>
          <w:tcPr>
            <w:tcW w:type="dxa" w:w="864"/>
          </w:tcPr>
          <w:p>
            <w:r>
              <w:t>0.16</w:t>
            </w:r>
          </w:p>
        </w:tc>
        <w:tc>
          <w:tcPr>
            <w:tcW w:type="dxa" w:w="864"/>
          </w:tcPr>
          <w:p>
            <w:r>
              <w:t>0.03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0.10</w:t>
            </w:r>
          </w:p>
        </w:tc>
        <w:tc>
          <w:tcPr>
            <w:tcW w:type="dxa" w:w="864"/>
          </w:tcPr>
          <w:p>
            <w:r>
              <w:t>0.50</w:t>
            </w:r>
          </w:p>
        </w:tc>
        <w:tc>
          <w:tcPr>
            <w:tcW w:type="dxa" w:w="864"/>
          </w:tcPr>
          <w:p>
            <w:r>
              <w:t>0.04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0.57</w:t>
            </w:r>
          </w:p>
        </w:tc>
        <w:tc>
          <w:tcPr>
            <w:tcW w:type="dxa" w:w="864"/>
          </w:tcPr>
          <w:p>
            <w:r>
              <w:t>0.09</w:t>
            </w:r>
          </w:p>
        </w:tc>
      </w:tr>
      <w:tr>
        <w:tc>
          <w:tcPr>
            <w:tcW w:type="dxa" w:w="864"/>
          </w:tcPr>
          <w:p>
            <w:r>
              <w:t>Soroe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0.24</w:t>
            </w:r>
          </w:p>
        </w:tc>
        <w:tc>
          <w:tcPr>
            <w:tcW w:type="dxa" w:w="864"/>
          </w:tcPr>
          <w:p>
            <w:r>
              <w:t>0.20</w:t>
            </w:r>
          </w:p>
        </w:tc>
        <w:tc>
          <w:tcPr>
            <w:tcW w:type="dxa" w:w="864"/>
          </w:tcPr>
          <w:p>
            <w:r>
              <w:t>0.26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0.14</w:t>
            </w:r>
          </w:p>
        </w:tc>
        <w:tc>
          <w:tcPr>
            <w:tcW w:type="dxa" w:w="864"/>
          </w:tcPr>
          <w:p>
            <w:r>
              <w:t>0.11</w:t>
            </w:r>
          </w:p>
        </w:tc>
        <w:tc>
          <w:tcPr>
            <w:tcW w:type="dxa" w:w="864"/>
          </w:tcPr>
          <w:p>
            <w:r>
              <w:t>0.18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0.02</w:t>
            </w:r>
          </w:p>
        </w:tc>
        <w:tc>
          <w:tcPr>
            <w:tcW w:type="dxa" w:w="864"/>
          </w:tcPr>
          <w:p>
            <w:r>
              <w:t>0.14</w:t>
            </w:r>
          </w:p>
        </w:tc>
        <w:tc>
          <w:tcPr>
            <w:tcW w:type="dxa" w:w="864"/>
          </w:tcPr>
          <w:p>
            <w:r>
              <w:t>0.18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0.31</w:t>
            </w:r>
          </w:p>
        </w:tc>
        <w:tc>
          <w:tcPr>
            <w:tcW w:type="dxa" w:w="864"/>
          </w:tcPr>
          <w:p>
            <w:r>
              <w:t>0.16</w:t>
            </w:r>
          </w:p>
        </w:tc>
        <w:tc>
          <w:tcPr>
            <w:tcW w:type="dxa" w:w="864"/>
          </w:tcPr>
          <w:p>
            <w:r>
              <w:t>0.05</w:t>
            </w:r>
          </w:p>
        </w:tc>
      </w:tr>
      <w:tr>
        <w:tc>
          <w:tcPr>
            <w:tcW w:type="dxa" w:w="864"/>
          </w:tcPr>
          <w:p>
            <w:r>
              <w:t>Loobos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0.09</w:t>
            </w:r>
          </w:p>
        </w:tc>
        <w:tc>
          <w:tcPr>
            <w:tcW w:type="dxa" w:w="864"/>
          </w:tcPr>
          <w:p>
            <w:r>
              <w:t>0.11</w:t>
            </w:r>
          </w:p>
        </w:tc>
        <w:tc>
          <w:tcPr>
            <w:tcW w:type="dxa" w:w="864"/>
          </w:tcPr>
          <w:p>
            <w:r>
              <w:t>0.07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0.13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0.13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0.07</w:t>
            </w:r>
          </w:p>
        </w:tc>
        <w:tc>
          <w:tcPr>
            <w:tcW w:type="dxa" w:w="864"/>
          </w:tcPr>
          <w:p>
            <w:r>
              <w:t>0.18</w:t>
            </w:r>
          </w:p>
        </w:tc>
        <w:tc>
          <w:tcPr>
            <w:tcW w:type="dxa" w:w="864"/>
          </w:tcPr>
          <w:p>
            <w:r>
              <w:t>0.02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0.14</w:t>
            </w:r>
          </w:p>
        </w:tc>
        <w:tc>
          <w:tcPr>
            <w:tcW w:type="dxa" w:w="864"/>
          </w:tcPr>
          <w:p>
            <w:r>
              <w:t>0.19</w:t>
            </w:r>
          </w:p>
        </w:tc>
        <w:tc>
          <w:tcPr>
            <w:tcW w:type="dxa" w:w="864"/>
          </w:tcPr>
          <w:p>
            <w:r>
              <w:t>0.11</w:t>
            </w:r>
          </w:p>
        </w:tc>
      </w:tr>
      <w:tr>
        <w:tc>
          <w:tcPr>
            <w:tcW w:type="dxa" w:w="864"/>
          </w:tcPr>
          <w:p>
            <w:r>
              <w:t>Hesse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0.43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0.26</w:t>
            </w:r>
          </w:p>
        </w:tc>
        <w:tc>
          <w:tcPr>
            <w:tcW w:type="dxa" w:w="864"/>
          </w:tcPr>
          <w:p>
            <w:r>
              <w:t>0.41</w:t>
            </w:r>
          </w:p>
        </w:tc>
        <w:tc>
          <w:tcPr>
            <w:tcW w:type="dxa" w:w="864"/>
          </w:tcPr>
          <w:p>
            <w:r>
              <w:t>0.43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0.26</w:t>
            </w:r>
          </w:p>
        </w:tc>
        <w:tc>
          <w:tcPr>
            <w:tcW w:type="dxa" w:w="864"/>
          </w:tcPr>
          <w:p>
            <w:r>
              <w:t>0.40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0.39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0.04</w:t>
            </w:r>
          </w:p>
        </w:tc>
        <w:tc>
          <w:tcPr>
            <w:tcW w:type="dxa" w:w="864"/>
          </w:tcPr>
          <w:p>
            <w:r>
              <w:t>0.32</w:t>
            </w:r>
          </w:p>
        </w:tc>
        <w:tc>
          <w:tcPr>
            <w:tcW w:type="dxa" w:w="864"/>
          </w:tcPr>
          <w:p>
            <w:r>
              <w:t>0.39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0.05</w:t>
            </w:r>
          </w:p>
        </w:tc>
        <w:tc>
          <w:tcPr>
            <w:tcW w:type="dxa" w:w="864"/>
          </w:tcPr>
          <w:p>
            <w:r>
              <w:t>0.32</w:t>
            </w:r>
          </w:p>
        </w:tc>
      </w:tr>
      <w:tr>
        <w:tc>
          <w:tcPr>
            <w:tcW w:type="dxa" w:w="864"/>
          </w:tcPr>
          <w:p>
            <w:r>
              <w:t>Parco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0.35</w:t>
            </w:r>
          </w:p>
        </w:tc>
        <w:tc>
          <w:tcPr>
            <w:tcW w:type="dxa" w:w="864"/>
          </w:tcPr>
          <w:p>
            <w:r>
              <w:t>0.34</w:t>
            </w:r>
          </w:p>
        </w:tc>
        <w:tc>
          <w:tcPr>
            <w:tcW w:type="dxa" w:w="864"/>
          </w:tcPr>
          <w:p>
            <w:r>
              <w:t>0.36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0.46</w:t>
            </w:r>
          </w:p>
        </w:tc>
        <w:tc>
          <w:tcPr>
            <w:tcW w:type="dxa" w:w="864"/>
          </w:tcPr>
          <w:p>
            <w:r>
              <w:t>0.45</w:t>
            </w:r>
          </w:p>
        </w:tc>
        <w:tc>
          <w:tcPr>
            <w:tcW w:type="dxa" w:w="864"/>
          </w:tcPr>
          <w:p>
            <w:r>
              <w:t>0.46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0.05</w:t>
            </w:r>
          </w:p>
        </w:tc>
        <w:tc>
          <w:tcPr>
            <w:tcW w:type="dxa" w:w="864"/>
          </w:tcPr>
          <w:p>
            <w:r>
              <w:t>0.22</w:t>
            </w:r>
          </w:p>
        </w:tc>
        <w:tc>
          <w:tcPr>
            <w:tcW w:type="dxa" w:w="864"/>
          </w:tcPr>
          <w:p>
            <w:r>
              <w:t>0.12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0.08</w:t>
            </w:r>
          </w:p>
        </w:tc>
        <w:tc>
          <w:tcPr>
            <w:tcW w:type="dxa" w:w="864"/>
          </w:tcPr>
          <w:p>
            <w:r>
              <w:t>0.31</w:t>
            </w:r>
          </w:p>
        </w:tc>
        <w:tc>
          <w:tcPr>
            <w:tcW w:type="dxa" w:w="864"/>
          </w:tcPr>
          <w:p>
            <w:r>
              <w:t>0.14</w:t>
            </w:r>
          </w:p>
        </w:tc>
      </w:tr>
      <w:tr>
        <w:tc>
          <w:tcPr>
            <w:tcW w:type="dxa" w:w="864"/>
          </w:tcPr>
          <w:p>
            <w:r>
              <w:t>Puechabon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0.23</w:t>
            </w:r>
          </w:p>
        </w:tc>
        <w:tc>
          <w:tcPr>
            <w:tcW w:type="dxa" w:w="864"/>
          </w:tcPr>
          <w:p>
            <w:r>
              <w:t>0.34</w:t>
            </w:r>
          </w:p>
        </w:tc>
        <w:tc>
          <w:tcPr>
            <w:tcW w:type="dxa" w:w="864"/>
          </w:tcPr>
          <w:p>
            <w:r>
              <w:t>0.33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0.23</w:t>
            </w:r>
          </w:p>
        </w:tc>
        <w:tc>
          <w:tcPr>
            <w:tcW w:type="dxa" w:w="864"/>
          </w:tcPr>
          <w:p>
            <w:r>
              <w:t>0.38</w:t>
            </w:r>
          </w:p>
        </w:tc>
        <w:tc>
          <w:tcPr>
            <w:tcW w:type="dxa" w:w="864"/>
          </w:tcPr>
          <w:p>
            <w:r>
              <w:t>0.32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0.39</w:t>
            </w:r>
          </w:p>
        </w:tc>
        <w:tc>
          <w:tcPr>
            <w:tcW w:type="dxa" w:w="864"/>
          </w:tcPr>
          <w:p>
            <w:r>
              <w:t>0.22</w:t>
            </w:r>
          </w:p>
        </w:tc>
        <w:tc>
          <w:tcPr>
            <w:tcW w:type="dxa" w:w="864"/>
          </w:tcPr>
          <w:p>
            <w:r>
              <w:t>0.10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0.08</w:t>
            </w:r>
          </w:p>
        </w:tc>
        <w:tc>
          <w:tcPr>
            <w:tcW w:type="dxa" w:w="864"/>
          </w:tcPr>
          <w:p>
            <w:r>
              <w:t>0.46</w:t>
            </w:r>
          </w:p>
        </w:tc>
        <w:tc>
          <w:tcPr>
            <w:tcW w:type="dxa" w:w="864"/>
          </w:tcPr>
          <w:p>
            <w:r>
              <w:t>0.37</w:t>
            </w:r>
          </w:p>
        </w:tc>
      </w:tr>
      <w:tr>
        <w:tc>
          <w:tcPr>
            <w:tcW w:type="dxa" w:w="864"/>
          </w:tcPr>
          <w:p>
            <w:r>
              <w:t>Rocca1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0.38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0.13</w:t>
            </w:r>
          </w:p>
        </w:tc>
        <w:tc>
          <w:tcPr>
            <w:tcW w:type="dxa" w:w="864"/>
          </w:tcPr>
          <w:p>
            <w:r>
              <w:t>0.34</w:t>
            </w:r>
          </w:p>
        </w:tc>
        <w:tc>
          <w:tcPr>
            <w:tcW w:type="dxa" w:w="864"/>
          </w:tcPr>
          <w:p>
            <w:r>
              <w:t>0.24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0.02</w:t>
            </w:r>
          </w:p>
        </w:tc>
        <w:tc>
          <w:tcPr>
            <w:tcW w:type="dxa" w:w="864"/>
          </w:tcPr>
          <w:p>
            <w:r>
              <w:t>0.23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0.28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0.07</w:t>
            </w:r>
          </w:p>
        </w:tc>
        <w:tc>
          <w:tcPr>
            <w:tcW w:type="dxa" w:w="864"/>
          </w:tcPr>
          <w:p>
            <w:r>
              <w:t>0.20</w:t>
            </w:r>
          </w:p>
        </w:tc>
        <w:tc>
          <w:tcPr>
            <w:tcW w:type="dxa" w:w="864"/>
          </w:tcPr>
          <w:p>
            <w:r>
              <w:t>0.06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0.76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</w:tr>
      <w:tr>
        <w:tc>
          <w:tcPr>
            <w:tcW w:type="dxa" w:w="864"/>
          </w:tcPr>
          <w:p>
            <w:r>
              <w:t>Rocca2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0.47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0.27</w:t>
            </w:r>
          </w:p>
        </w:tc>
        <w:tc>
          <w:tcPr>
            <w:tcW w:type="dxa" w:w="864"/>
          </w:tcPr>
          <w:p>
            <w:r>
              <w:t>0.35</w:t>
            </w:r>
          </w:p>
        </w:tc>
        <w:tc>
          <w:tcPr>
            <w:tcW w:type="dxa" w:w="864"/>
          </w:tcPr>
          <w:p>
            <w:r>
              <w:t>0.32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0.28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0.44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0.20</w:t>
            </w:r>
          </w:p>
        </w:tc>
        <w:tc>
          <w:tcPr>
            <w:tcW w:type="dxa" w:w="864"/>
          </w:tcPr>
          <w:p>
            <w:r>
              <w:t>0.16</w:t>
            </w:r>
          </w:p>
        </w:tc>
        <w:tc>
          <w:tcPr>
            <w:tcW w:type="dxa" w:w="864"/>
          </w:tcPr>
          <w:p>
            <w:r>
              <w:t>0.27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0.17</w:t>
            </w:r>
          </w:p>
        </w:tc>
        <w:tc>
          <w:tcPr>
            <w:tcW w:type="dxa" w:w="864"/>
          </w:tcPr>
          <w:p>
            <w:r>
              <w:t>0.03</w:t>
            </w:r>
          </w:p>
        </w:tc>
      </w:tr>
      <w:tr>
        <w:tc>
          <w:tcPr>
            <w:tcW w:type="dxa" w:w="864"/>
          </w:tcPr>
          <w:p>
            <w:r>
              <w:t>ElSaler1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0.07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0.05</w:t>
            </w:r>
          </w:p>
        </w:tc>
        <w:tc>
          <w:tcPr>
            <w:tcW w:type="dxa" w:w="864"/>
          </w:tcPr>
          <w:p>
            <w:r>
              <w:t>0.13</w:t>
            </w:r>
          </w:p>
        </w:tc>
        <w:tc>
          <w:tcPr>
            <w:tcW w:type="dxa" w:w="864"/>
          </w:tcPr>
          <w:p>
            <w:r>
              <w:t>0.19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0.22</w:t>
            </w:r>
          </w:p>
        </w:tc>
        <w:tc>
          <w:tcPr>
            <w:tcW w:type="dxa" w:w="864"/>
          </w:tcPr>
          <w:p>
            <w:r>
              <w:t>0.17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0.17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0.16</w:t>
            </w:r>
          </w:p>
        </w:tc>
        <w:tc>
          <w:tcPr>
            <w:tcW w:type="dxa" w:w="864"/>
          </w:tcPr>
          <w:p>
            <w:r>
              <w:t>0.04</w:t>
            </w:r>
          </w:p>
        </w:tc>
        <w:tc>
          <w:tcPr>
            <w:tcW w:type="dxa" w:w="864"/>
          </w:tcPr>
          <w:p>
            <w:r>
              <w:t>0.26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0.26</w:t>
            </w:r>
          </w:p>
        </w:tc>
        <w:tc>
          <w:tcPr>
            <w:tcW w:type="dxa" w:w="864"/>
          </w:tcPr>
          <w:p>
            <w:r>
              <w:t>0.20</w:t>
            </w:r>
          </w:p>
        </w:tc>
      </w:tr>
      <w:tr>
        <w:tc>
          <w:tcPr>
            <w:tcW w:type="dxa" w:w="864"/>
          </w:tcPr>
          <w:p>
            <w:r>
              <w:t>Espirra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0.07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0.24</w:t>
            </w:r>
          </w:p>
        </w:tc>
        <w:tc>
          <w:tcPr>
            <w:tcW w:type="dxa" w:w="864"/>
          </w:tcPr>
          <w:p>
            <w:r>
              <w:t>0.32</w:t>
            </w:r>
          </w:p>
        </w:tc>
        <w:tc>
          <w:tcPr>
            <w:tcW w:type="dxa" w:w="864"/>
          </w:tcPr>
          <w:p>
            <w:r>
              <w:t>0.29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0.04</w:t>
            </w:r>
          </w:p>
        </w:tc>
        <w:tc>
          <w:tcPr>
            <w:tcW w:type="dxa" w:w="864"/>
          </w:tcPr>
          <w:p>
            <w:r>
              <w:t>0.05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0.09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0.35</w:t>
            </w:r>
          </w:p>
        </w:tc>
        <w:tc>
          <w:tcPr>
            <w:tcW w:type="dxa" w:w="864"/>
          </w:tcPr>
          <w:p>
            <w:r>
              <w:t>0.38</w:t>
            </w:r>
          </w:p>
        </w:tc>
        <w:tc>
          <w:tcPr>
            <w:tcW w:type="dxa" w:w="864"/>
          </w:tcPr>
          <w:p>
            <w:r>
              <w:t>0.28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0.27</w:t>
            </w:r>
          </w:p>
        </w:tc>
        <w:tc>
          <w:tcPr>
            <w:tcW w:type="dxa" w:w="864"/>
          </w:tcPr>
          <w:p>
            <w:r>
              <w:t>0.22</w:t>
            </w:r>
          </w:p>
        </w:tc>
      </w:tr>
      <w:tr>
        <w:tc>
          <w:tcPr>
            <w:tcW w:type="dxa" w:w="864"/>
          </w:tcPr>
          <w:p>
            <w:r>
              <w:t>across sites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0.29</w:t>
            </w:r>
          </w:p>
        </w:tc>
        <w:tc>
          <w:tcPr>
            <w:tcW w:type="dxa" w:w="864"/>
          </w:tcPr>
          <w:p>
            <w:r>
              <w:t>0.19</w:t>
            </w:r>
          </w:p>
        </w:tc>
        <w:tc>
          <w:tcPr>
            <w:tcW w:type="dxa" w:w="864"/>
          </w:tcPr>
          <w:p>
            <w:r>
              <w:t>0.21</w:t>
            </w:r>
          </w:p>
        </w:tc>
        <w:tc>
          <w:tcPr>
            <w:tcW w:type="dxa" w:w="864"/>
          </w:tcPr>
          <w:p>
            <w:r>
              <w:t>0.26</w:t>
            </w:r>
          </w:p>
        </w:tc>
        <w:tc>
          <w:tcPr>
            <w:tcW w:type="dxa" w:w="864"/>
          </w:tcPr>
          <w:p>
            <w:r>
              <w:t>0.29</w:t>
            </w:r>
          </w:p>
        </w:tc>
        <w:tc>
          <w:tcPr>
            <w:tcW w:type="dxa" w:w="864"/>
          </w:tcPr>
          <w:p>
            <w:r>
              <w:t>0.20</w:t>
            </w:r>
          </w:p>
        </w:tc>
        <w:tc>
          <w:tcPr>
            <w:tcW w:type="dxa" w:w="864"/>
          </w:tcPr>
          <w:p>
            <w:r>
              <w:t>0.19</w:t>
            </w:r>
          </w:p>
        </w:tc>
        <w:tc>
          <w:tcPr>
            <w:tcW w:type="dxa" w:w="864"/>
          </w:tcPr>
          <w:p>
            <w:r>
              <w:t>0.23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0.27</w:t>
            </w:r>
          </w:p>
        </w:tc>
        <w:tc>
          <w:tcPr>
            <w:tcW w:type="dxa" w:w="864"/>
          </w:tcPr>
          <w:p>
            <w:r>
              <w:t>0.13</w:t>
            </w:r>
          </w:p>
        </w:tc>
        <w:tc>
          <w:tcPr>
            <w:tcW w:type="dxa" w:w="864"/>
          </w:tcPr>
          <w:p>
            <w:r>
              <w:t>0.21</w:t>
            </w:r>
          </w:p>
        </w:tc>
        <w:tc>
          <w:tcPr>
            <w:tcW w:type="dxa" w:w="864"/>
          </w:tcPr>
          <w:p>
            <w:r>
              <w:t>0.16</w:t>
            </w:r>
          </w:p>
        </w:tc>
        <w:tc>
          <w:tcPr>
            <w:tcW w:type="dxa" w:w="864"/>
          </w:tcPr>
          <w:p>
            <w:r>
              <w:t>0.25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0.32</w:t>
            </w:r>
          </w:p>
        </w:tc>
        <w:tc>
          <w:tcPr>
            <w:tcW w:type="dxa" w:w="864"/>
          </w:tcPr>
          <w:p>
            <w:r>
              <w:t>0.15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overall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0.29</w:t>
            </w:r>
          </w:p>
        </w:tc>
        <w:tc>
          <w:tcPr>
            <w:tcW w:type="dxa" w:w="864"/>
          </w:tcPr>
          <w:p>
            <w:r>
              <w:t>0.19</w:t>
            </w:r>
          </w:p>
        </w:tc>
        <w:tc>
          <w:tcPr>
            <w:tcW w:type="dxa" w:w="864"/>
          </w:tcPr>
          <w:p>
            <w:r>
              <w:t>0.20</w:t>
            </w:r>
          </w:p>
        </w:tc>
        <w:tc>
          <w:tcPr>
            <w:tcW w:type="dxa" w:w="864"/>
          </w:tcPr>
          <w:p>
            <w:r>
              <w:t>0.24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0.26</w:t>
            </w:r>
          </w:p>
        </w:tc>
        <w:tc>
          <w:tcPr>
            <w:tcW w:type="dxa" w:w="864"/>
          </w:tcPr>
          <w:p>
            <w:r>
              <w:t>0.14</w:t>
            </w:r>
          </w:p>
        </w:tc>
        <w:tc>
          <w:tcPr>
            <w:tcW w:type="dxa" w:w="864"/>
          </w:tcPr>
          <w:p>
            <w:r>
              <w:t>0.26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>
      <w:pPr>
        <w:pStyle w:val="Heading1"/>
      </w:pPr>
      <w:r>
        <w:t>ProfitMax optimal P5s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  <w:vMerge w:val="restart"/>
          </w:tcPr>
          <w:p>
            <w:r>
              <w:t>Site Name</w:t>
            </w:r>
          </w:p>
        </w:tc>
        <w:tc>
          <w:tcPr>
            <w:tcW w:type="dxa" w:w="864"/>
          </w:tcPr>
          <w:p>
            <w:r>
              <w:t>Flux</w:t>
            </w:r>
          </w:p>
        </w:tc>
        <w:tc>
          <w:tcPr>
            <w:tcW w:type="dxa" w:w="3456"/>
            <w:gridSpan w:val="4"/>
          </w:tcPr>
          <w:p>
            <w:r>
              <w:t>2003 &amp; 2006</w:t>
            </w:r>
          </w:p>
        </w:tc>
        <w:tc>
          <w:tcPr>
            <w:tcW w:type="dxa" w:w="3456"/>
            <w:gridSpan w:val="4"/>
          </w:tcPr>
          <w:p>
            <w:r>
              <w:t>2002 &amp; 2005</w:t>
            </w:r>
          </w:p>
        </w:tc>
      </w:tr>
      <w:tr>
        <w:tc>
          <w:tcPr>
            <w:tcW w:type="dxa" w:w="864"/>
            <w:vMerge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average scenario</w:t>
            </w:r>
          </w:p>
        </w:tc>
        <w:tc>
          <w:tcPr>
            <w:tcW w:type="dxa" w:w="864"/>
          </w:tcPr>
          <w:p>
            <w:r>
              <w:t>extreme scenario</w:t>
            </w:r>
          </w:p>
        </w:tc>
        <w:tc>
          <w:tcPr>
            <w:tcW w:type="dxa" w:w="864"/>
          </w:tcPr>
          <w:p>
            <w:r>
              <w:t>control</w:t>
            </w:r>
          </w:p>
        </w:tc>
        <w:tc>
          <w:tcPr>
            <w:tcW w:type="dxa" w:w="864"/>
          </w:tcPr>
          <w:p>
            <w:r>
              <w:t>calib</w:t>
            </w:r>
          </w:p>
        </w:tc>
        <w:tc>
          <w:tcPr>
            <w:tcW w:type="dxa" w:w="864"/>
          </w:tcPr>
          <w:p>
            <w:r>
              <w:t>average scenario</w:t>
            </w:r>
          </w:p>
        </w:tc>
        <w:tc>
          <w:tcPr>
            <w:tcW w:type="dxa" w:w="864"/>
          </w:tcPr>
          <w:p>
            <w:r>
              <w:t>extreme scenario</w:t>
            </w:r>
          </w:p>
        </w:tc>
        <w:tc>
          <w:tcPr>
            <w:tcW w:type="dxa" w:w="864"/>
          </w:tcPr>
          <w:p>
            <w:r>
              <w:t>control</w:t>
            </w:r>
          </w:p>
        </w:tc>
        <w:tc>
          <w:tcPr>
            <w:tcW w:type="dxa" w:w="864"/>
          </w:tcPr>
          <w:p>
            <w:r>
              <w:t>calib</w:t>
            </w:r>
          </w:p>
        </w:tc>
      </w:tr>
      <w:tr>
        <w:tc>
          <w:tcPr>
            <w:tcW w:type="dxa" w:w="864"/>
          </w:tcPr>
          <w:p>
            <w:r>
              <w:t>Hyytiala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0.35</w:t>
            </w:r>
          </w:p>
        </w:tc>
        <w:tc>
          <w:tcPr>
            <w:tcW w:type="dxa" w:w="864"/>
          </w:tcPr>
          <w:p>
            <w:r>
              <w:t>0.65</w:t>
            </w:r>
          </w:p>
        </w:tc>
        <w:tc>
          <w:tcPr>
            <w:tcW w:type="dxa" w:w="864"/>
          </w:tcPr>
          <w:p>
            <w:r>
              <w:t>0.35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0.70</w:t>
            </w:r>
          </w:p>
        </w:tc>
        <w:tc>
          <w:tcPr>
            <w:tcW w:type="dxa" w:w="864"/>
          </w:tcPr>
          <w:p>
            <w:r>
              <w:t>0.87</w:t>
            </w:r>
          </w:p>
        </w:tc>
        <w:tc>
          <w:tcPr>
            <w:tcW w:type="dxa" w:w="864"/>
          </w:tcPr>
          <w:p>
            <w:r>
              <w:t>0.70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0.02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0.01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0.08</w:t>
            </w:r>
          </w:p>
        </w:tc>
        <w:tc>
          <w:tcPr>
            <w:tcW w:type="dxa" w:w="864"/>
          </w:tcPr>
          <w:p>
            <w:r>
              <w:t>0.12</w:t>
            </w:r>
          </w:p>
        </w:tc>
        <w:tc>
          <w:tcPr>
            <w:tcW w:type="dxa" w:w="864"/>
          </w:tcPr>
          <w:p>
            <w:r>
              <w:t>0.07</w:t>
            </w:r>
          </w:p>
        </w:tc>
      </w:tr>
      <w:tr>
        <w:tc>
          <w:tcPr>
            <w:tcW w:type="dxa" w:w="864"/>
          </w:tcPr>
          <w:p>
            <w:r>
              <w:t>Soroe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0.29</w:t>
            </w:r>
          </w:p>
        </w:tc>
        <w:tc>
          <w:tcPr>
            <w:tcW w:type="dxa" w:w="864"/>
          </w:tcPr>
          <w:p>
            <w:r>
              <w:t>0.31</w:t>
            </w:r>
          </w:p>
        </w:tc>
        <w:tc>
          <w:tcPr>
            <w:tcW w:type="dxa" w:w="864"/>
          </w:tcPr>
          <w:p>
            <w:r>
              <w:t>0.29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0.13</w:t>
            </w:r>
          </w:p>
        </w:tc>
        <w:tc>
          <w:tcPr>
            <w:tcW w:type="dxa" w:w="864"/>
          </w:tcPr>
          <w:p>
            <w:r>
              <w:t>0.05</w:t>
            </w:r>
          </w:p>
        </w:tc>
        <w:tc>
          <w:tcPr>
            <w:tcW w:type="dxa" w:w="864"/>
          </w:tcPr>
          <w:p>
            <w:r>
              <w:t>0.04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0.12</w:t>
            </w:r>
          </w:p>
        </w:tc>
        <w:tc>
          <w:tcPr>
            <w:tcW w:type="dxa" w:w="864"/>
          </w:tcPr>
          <w:p>
            <w:r>
              <w:t>0.21</w:t>
            </w:r>
          </w:p>
        </w:tc>
        <w:tc>
          <w:tcPr>
            <w:tcW w:type="dxa" w:w="864"/>
          </w:tcPr>
          <w:p>
            <w:r>
              <w:t>0.05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0.03</w:t>
            </w:r>
          </w:p>
        </w:tc>
        <w:tc>
          <w:tcPr>
            <w:tcW w:type="dxa" w:w="864"/>
          </w:tcPr>
          <w:p>
            <w:r>
              <w:t>0.03</w:t>
            </w:r>
          </w:p>
        </w:tc>
        <w:tc>
          <w:tcPr>
            <w:tcW w:type="dxa" w:w="864"/>
          </w:tcPr>
          <w:p>
            <w:r>
              <w:t>0.06</w:t>
            </w:r>
          </w:p>
        </w:tc>
      </w:tr>
      <w:tr>
        <w:tc>
          <w:tcPr>
            <w:tcW w:type="dxa" w:w="864"/>
          </w:tcPr>
          <w:p>
            <w:r>
              <w:t>Loobos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0.98</w:t>
            </w:r>
          </w:p>
        </w:tc>
        <w:tc>
          <w:tcPr>
            <w:tcW w:type="dxa" w:w="864"/>
          </w:tcPr>
          <w:p>
            <w:r>
              <w:t>1.05</w:t>
            </w:r>
          </w:p>
        </w:tc>
        <w:tc>
          <w:tcPr>
            <w:tcW w:type="dxa" w:w="864"/>
          </w:tcPr>
          <w:p>
            <w:r>
              <w:t>1.04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0.52</w:t>
            </w:r>
          </w:p>
        </w:tc>
        <w:tc>
          <w:tcPr>
            <w:tcW w:type="dxa" w:w="864"/>
          </w:tcPr>
          <w:p>
            <w:r>
              <w:t>0.57</w:t>
            </w:r>
          </w:p>
        </w:tc>
        <w:tc>
          <w:tcPr>
            <w:tcW w:type="dxa" w:w="864"/>
          </w:tcPr>
          <w:p>
            <w:r>
              <w:t>0.52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0.09</w:t>
            </w:r>
          </w:p>
        </w:tc>
        <w:tc>
          <w:tcPr>
            <w:tcW w:type="dxa" w:w="864"/>
          </w:tcPr>
          <w:p>
            <w:r>
              <w:t>0.28</w:t>
            </w:r>
          </w:p>
        </w:tc>
        <w:tc>
          <w:tcPr>
            <w:tcW w:type="dxa" w:w="864"/>
          </w:tcPr>
          <w:p>
            <w:r>
              <w:t>0.09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0.43</w:t>
            </w:r>
          </w:p>
        </w:tc>
        <w:tc>
          <w:tcPr>
            <w:tcW w:type="dxa" w:w="864"/>
          </w:tcPr>
          <w:p>
            <w:r>
              <w:t>0.03</w:t>
            </w:r>
          </w:p>
        </w:tc>
      </w:tr>
      <w:tr>
        <w:tc>
          <w:tcPr>
            <w:tcW w:type="dxa" w:w="864"/>
          </w:tcPr>
          <w:p>
            <w:r>
              <w:t>Hesse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1.76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1.67</w:t>
            </w:r>
          </w:p>
        </w:tc>
        <w:tc>
          <w:tcPr>
            <w:tcW w:type="dxa" w:w="864"/>
          </w:tcPr>
          <w:p>
            <w:r>
              <w:t>1.77</w:t>
            </w:r>
          </w:p>
        </w:tc>
        <w:tc>
          <w:tcPr>
            <w:tcW w:type="dxa" w:w="864"/>
          </w:tcPr>
          <w:p>
            <w:r>
              <w:t>0.93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0.91</w:t>
            </w:r>
          </w:p>
        </w:tc>
        <w:tc>
          <w:tcPr>
            <w:tcW w:type="dxa" w:w="864"/>
          </w:tcPr>
          <w:p>
            <w:r>
              <w:t>0.93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0.50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0.36</w:t>
            </w:r>
          </w:p>
        </w:tc>
        <w:tc>
          <w:tcPr>
            <w:tcW w:type="dxa" w:w="864"/>
          </w:tcPr>
          <w:p>
            <w:r>
              <w:t>0.57</w:t>
            </w:r>
          </w:p>
        </w:tc>
        <w:tc>
          <w:tcPr>
            <w:tcW w:type="dxa" w:w="864"/>
          </w:tcPr>
          <w:p>
            <w:r>
              <w:t>0.26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0.16</w:t>
            </w:r>
          </w:p>
        </w:tc>
        <w:tc>
          <w:tcPr>
            <w:tcW w:type="dxa" w:w="864"/>
          </w:tcPr>
          <w:p>
            <w:r>
              <w:t>0.34</w:t>
            </w:r>
          </w:p>
        </w:tc>
      </w:tr>
      <w:tr>
        <w:tc>
          <w:tcPr>
            <w:tcW w:type="dxa" w:w="864"/>
          </w:tcPr>
          <w:p>
            <w:r>
              <w:t>Parco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0.26</w:t>
            </w:r>
          </w:p>
        </w:tc>
        <w:tc>
          <w:tcPr>
            <w:tcW w:type="dxa" w:w="864"/>
          </w:tcPr>
          <w:p>
            <w:r>
              <w:t>0.28</w:t>
            </w:r>
          </w:p>
        </w:tc>
        <w:tc>
          <w:tcPr>
            <w:tcW w:type="dxa" w:w="864"/>
          </w:tcPr>
          <w:p>
            <w:r>
              <w:t>0.26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0.11</w:t>
            </w:r>
          </w:p>
        </w:tc>
        <w:tc>
          <w:tcPr>
            <w:tcW w:type="dxa" w:w="864"/>
          </w:tcPr>
          <w:p>
            <w:r>
              <w:t>0.11</w:t>
            </w:r>
          </w:p>
        </w:tc>
        <w:tc>
          <w:tcPr>
            <w:tcW w:type="dxa" w:w="864"/>
          </w:tcPr>
          <w:p>
            <w:r>
              <w:t>0.11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0.03</w:t>
            </w:r>
          </w:p>
        </w:tc>
        <w:tc>
          <w:tcPr>
            <w:tcW w:type="dxa" w:w="864"/>
          </w:tcPr>
          <w:p>
            <w:r>
              <w:t>0.04</w:t>
            </w:r>
          </w:p>
        </w:tc>
        <w:tc>
          <w:tcPr>
            <w:tcW w:type="dxa" w:w="864"/>
          </w:tcPr>
          <w:p>
            <w:r>
              <w:t>0.03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0.31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0.28</w:t>
            </w:r>
          </w:p>
        </w:tc>
      </w:tr>
      <w:tr>
        <w:tc>
          <w:tcPr>
            <w:tcW w:type="dxa" w:w="864"/>
          </w:tcPr>
          <w:p>
            <w:r>
              <w:t>Puechabon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0.85</w:t>
            </w:r>
          </w:p>
        </w:tc>
        <w:tc>
          <w:tcPr>
            <w:tcW w:type="dxa" w:w="864"/>
          </w:tcPr>
          <w:p>
            <w:r>
              <w:t>0.58</w:t>
            </w:r>
          </w:p>
        </w:tc>
        <w:tc>
          <w:tcPr>
            <w:tcW w:type="dxa" w:w="864"/>
          </w:tcPr>
          <w:p>
            <w:r>
              <w:t>0.84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1.06</w:t>
            </w:r>
          </w:p>
        </w:tc>
        <w:tc>
          <w:tcPr>
            <w:tcW w:type="dxa" w:w="864"/>
          </w:tcPr>
          <w:p>
            <w:r>
              <w:t>0.92</w:t>
            </w:r>
          </w:p>
        </w:tc>
        <w:tc>
          <w:tcPr>
            <w:tcW w:type="dxa" w:w="864"/>
          </w:tcPr>
          <w:p>
            <w:r>
              <w:t>1.03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0.53</w:t>
            </w:r>
          </w:p>
        </w:tc>
        <w:tc>
          <w:tcPr>
            <w:tcW w:type="dxa" w:w="864"/>
          </w:tcPr>
          <w:p>
            <w:r>
              <w:t>0.11</w:t>
            </w:r>
          </w:p>
        </w:tc>
        <w:tc>
          <w:tcPr>
            <w:tcW w:type="dxa" w:w="864"/>
          </w:tcPr>
          <w:p>
            <w:r>
              <w:t>0.30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0.75</w:t>
            </w:r>
          </w:p>
        </w:tc>
        <w:tc>
          <w:tcPr>
            <w:tcW w:type="dxa" w:w="864"/>
          </w:tcPr>
          <w:p>
            <w:r>
              <w:t>0.22</w:t>
            </w:r>
          </w:p>
        </w:tc>
        <w:tc>
          <w:tcPr>
            <w:tcW w:type="dxa" w:w="864"/>
          </w:tcPr>
          <w:p>
            <w:r>
              <w:t>0.22</w:t>
            </w:r>
          </w:p>
        </w:tc>
      </w:tr>
      <w:tr>
        <w:tc>
          <w:tcPr>
            <w:tcW w:type="dxa" w:w="864"/>
          </w:tcPr>
          <w:p>
            <w:r>
              <w:t>Rocca1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0.67</w:t>
            </w:r>
          </w:p>
        </w:tc>
        <w:tc>
          <w:tcPr>
            <w:tcW w:type="dxa" w:w="864"/>
          </w:tcPr>
          <w:p>
            <w:r>
              <w:t>0.79</w:t>
            </w:r>
          </w:p>
        </w:tc>
        <w:tc>
          <w:tcPr>
            <w:tcW w:type="dxa" w:w="864"/>
          </w:tcPr>
          <w:p>
            <w:r>
              <w:t>1.75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1.70</w:t>
            </w:r>
          </w:p>
        </w:tc>
        <w:tc>
          <w:tcPr>
            <w:tcW w:type="dxa" w:w="864"/>
          </w:tcPr>
          <w:p>
            <w:r>
              <w:t>1.78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0.23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0.60</w:t>
            </w:r>
          </w:p>
        </w:tc>
        <w:tc>
          <w:tcPr>
            <w:tcW w:type="dxa" w:w="864"/>
          </w:tcPr>
          <w:p>
            <w:r>
              <w:t>0.28</w:t>
            </w:r>
          </w:p>
        </w:tc>
        <w:tc>
          <w:tcPr>
            <w:tcW w:type="dxa" w:w="864"/>
          </w:tcPr>
          <w:p>
            <w:r>
              <w:t>0.11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0.30</w:t>
            </w:r>
          </w:p>
        </w:tc>
        <w:tc>
          <w:tcPr>
            <w:tcW w:type="dxa" w:w="864"/>
          </w:tcPr>
          <w:p>
            <w:r>
              <w:t>0.13</w:t>
            </w:r>
          </w:p>
        </w:tc>
      </w:tr>
      <w:tr>
        <w:tc>
          <w:tcPr>
            <w:tcW w:type="dxa" w:w="864"/>
          </w:tcPr>
          <w:p>
            <w:r>
              <w:t>Rocca2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0.92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0.92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2.35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2.44</w:t>
            </w:r>
          </w:p>
        </w:tc>
        <w:tc>
          <w:tcPr>
            <w:tcW w:type="dxa" w:w="864"/>
          </w:tcPr>
          <w:p>
            <w:r>
              <w:t>2.53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0.26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0.59</w:t>
            </w:r>
          </w:p>
        </w:tc>
        <w:tc>
          <w:tcPr>
            <w:tcW w:type="dxa" w:w="864"/>
          </w:tcPr>
          <w:p>
            <w:r>
              <w:t>0.43</w:t>
            </w:r>
          </w:p>
        </w:tc>
        <w:tc>
          <w:tcPr>
            <w:tcW w:type="dxa" w:w="864"/>
          </w:tcPr>
          <w:p>
            <w:r>
              <w:t>0.20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0.06</w:t>
            </w:r>
          </w:p>
        </w:tc>
        <w:tc>
          <w:tcPr>
            <w:tcW w:type="dxa" w:w="864"/>
          </w:tcPr>
          <w:p>
            <w:r>
              <w:t>0.06</w:t>
            </w:r>
          </w:p>
        </w:tc>
      </w:tr>
      <w:tr>
        <w:tc>
          <w:tcPr>
            <w:tcW w:type="dxa" w:w="864"/>
          </w:tcPr>
          <w:p>
            <w:r>
              <w:t>ElSaler1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0.36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0.40</w:t>
            </w:r>
          </w:p>
        </w:tc>
        <w:tc>
          <w:tcPr>
            <w:tcW w:type="dxa" w:w="864"/>
          </w:tcPr>
          <w:p>
            <w:r>
              <w:t>0.35</w:t>
            </w:r>
          </w:p>
        </w:tc>
        <w:tc>
          <w:tcPr>
            <w:tcW w:type="dxa" w:w="864"/>
          </w:tcPr>
          <w:p>
            <w:r>
              <w:t>0.64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0.57</w:t>
            </w:r>
          </w:p>
        </w:tc>
        <w:tc>
          <w:tcPr>
            <w:tcW w:type="dxa" w:w="864"/>
          </w:tcPr>
          <w:p>
            <w:r>
              <w:t>0.70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0.32</w:t>
            </w:r>
          </w:p>
        </w:tc>
        <w:tc>
          <w:tcPr>
            <w:tcW w:type="dxa" w:w="864"/>
          </w:tcPr>
          <w:p>
            <w:r>
              <w:t>0.11</w:t>
            </w:r>
          </w:p>
        </w:tc>
        <w:tc>
          <w:tcPr>
            <w:tcW w:type="dxa" w:w="864"/>
          </w:tcPr>
          <w:p>
            <w:r>
              <w:t>0.21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0.10</w:t>
            </w:r>
          </w:p>
        </w:tc>
        <w:tc>
          <w:tcPr>
            <w:tcW w:type="dxa" w:w="864"/>
          </w:tcPr>
          <w:p>
            <w:r>
              <w:t>0.37</w:t>
            </w:r>
          </w:p>
        </w:tc>
      </w:tr>
      <w:tr>
        <w:tc>
          <w:tcPr>
            <w:tcW w:type="dxa" w:w="864"/>
          </w:tcPr>
          <w:p>
            <w:r>
              <w:t>Espirra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0.84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1.80</w:t>
            </w:r>
          </w:p>
        </w:tc>
        <w:tc>
          <w:tcPr>
            <w:tcW w:type="dxa" w:w="864"/>
          </w:tcPr>
          <w:p>
            <w:r>
              <w:t>1.68</w:t>
            </w:r>
          </w:p>
        </w:tc>
        <w:tc>
          <w:tcPr>
            <w:tcW w:type="dxa" w:w="864"/>
          </w:tcPr>
          <w:p>
            <w:r>
              <w:t>0.96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0.40</w:t>
            </w:r>
          </w:p>
        </w:tc>
        <w:tc>
          <w:tcPr>
            <w:tcW w:type="dxa" w:w="864"/>
          </w:tcPr>
          <w:p>
            <w:r>
              <w:t>0.59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0.39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0.60</w:t>
            </w:r>
          </w:p>
        </w:tc>
        <w:tc>
          <w:tcPr>
            <w:tcW w:type="dxa" w:w="864"/>
          </w:tcPr>
          <w:p>
            <w:r>
              <w:t>0.67</w:t>
            </w:r>
          </w:p>
        </w:tc>
        <w:tc>
          <w:tcPr>
            <w:tcW w:type="dxa" w:w="864"/>
          </w:tcPr>
          <w:p>
            <w:r>
              <w:t>0.21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0.12</w:t>
            </w:r>
          </w:p>
        </w:tc>
        <w:tc>
          <w:tcPr>
            <w:tcW w:type="dxa" w:w="864"/>
          </w:tcPr>
          <w:p>
            <w:r>
              <w:t>0.18</w:t>
            </w:r>
          </w:p>
        </w:tc>
      </w:tr>
      <w:tr>
        <w:tc>
          <w:tcPr>
            <w:tcW w:type="dxa" w:w="864"/>
          </w:tcPr>
          <w:p>
            <w:r>
              <w:t>across sites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0.97</w:t>
            </w:r>
          </w:p>
        </w:tc>
        <w:tc>
          <w:tcPr>
            <w:tcW w:type="dxa" w:w="864"/>
          </w:tcPr>
          <w:p>
            <w:r>
              <w:t>0.55</w:t>
            </w:r>
          </w:p>
        </w:tc>
        <w:tc>
          <w:tcPr>
            <w:tcW w:type="dxa" w:w="864"/>
          </w:tcPr>
          <w:p>
            <w:r>
              <w:t>0.83</w:t>
            </w:r>
          </w:p>
        </w:tc>
        <w:tc>
          <w:tcPr>
            <w:tcW w:type="dxa" w:w="864"/>
          </w:tcPr>
          <w:p>
            <w:r>
              <w:t>0.74</w:t>
            </w:r>
          </w:p>
        </w:tc>
        <w:tc>
          <w:tcPr>
            <w:tcW w:type="dxa" w:w="864"/>
          </w:tcPr>
          <w:p>
            <w:r>
              <w:t>1.33</w:t>
            </w:r>
          </w:p>
        </w:tc>
        <w:tc>
          <w:tcPr>
            <w:tcW w:type="dxa" w:w="864"/>
          </w:tcPr>
          <w:p>
            <w:r>
              <w:t>0.51</w:t>
            </w:r>
          </w:p>
        </w:tc>
        <w:tc>
          <w:tcPr>
            <w:tcW w:type="dxa" w:w="864"/>
          </w:tcPr>
          <w:p>
            <w:r>
              <w:t>0.85</w:t>
            </w:r>
          </w:p>
        </w:tc>
        <w:tc>
          <w:tcPr>
            <w:tcW w:type="dxa" w:w="864"/>
          </w:tcPr>
          <w:p>
            <w:r>
              <w:t>0.89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0.28</w:t>
            </w:r>
          </w:p>
        </w:tc>
        <w:tc>
          <w:tcPr>
            <w:tcW w:type="dxa" w:w="864"/>
          </w:tcPr>
          <w:p>
            <w:r>
              <w:t>0.16</w:t>
            </w:r>
          </w:p>
        </w:tc>
        <w:tc>
          <w:tcPr>
            <w:tcW w:type="dxa" w:w="864"/>
          </w:tcPr>
          <w:p>
            <w:r>
              <w:t>0.33</w:t>
            </w:r>
          </w:p>
        </w:tc>
        <w:tc>
          <w:tcPr>
            <w:tcW w:type="dxa" w:w="864"/>
          </w:tcPr>
          <w:p>
            <w:r>
              <w:t>0.25</w:t>
            </w:r>
          </w:p>
        </w:tc>
        <w:tc>
          <w:tcPr>
            <w:tcW w:type="dxa" w:w="864"/>
          </w:tcPr>
          <w:p>
            <w:r>
              <w:t>0.20</w:t>
            </w:r>
          </w:p>
        </w:tc>
        <w:tc>
          <w:tcPr>
            <w:tcW w:type="dxa" w:w="864"/>
          </w:tcPr>
          <w:p>
            <w:r>
              <w:t>0.23</w:t>
            </w:r>
          </w:p>
        </w:tc>
        <w:tc>
          <w:tcPr>
            <w:tcW w:type="dxa" w:w="864"/>
          </w:tcPr>
          <w:p>
            <w:r>
              <w:t>0.17</w:t>
            </w:r>
          </w:p>
        </w:tc>
        <w:tc>
          <w:tcPr>
            <w:tcW w:type="dxa" w:w="864"/>
          </w:tcPr>
          <w:p>
            <w:r>
              <w:t>0.17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overall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1.15</w:t>
            </w:r>
          </w:p>
        </w:tc>
        <w:tc>
          <w:tcPr>
            <w:tcW w:type="dxa" w:w="864"/>
          </w:tcPr>
          <w:p>
            <w:r>
              <w:t>0.53</w:t>
            </w:r>
          </w:p>
        </w:tc>
        <w:tc>
          <w:tcPr>
            <w:tcW w:type="dxa" w:w="864"/>
          </w:tcPr>
          <w:p>
            <w:r>
              <w:t>0.84</w:t>
            </w:r>
          </w:p>
        </w:tc>
        <w:tc>
          <w:tcPr>
            <w:tcW w:type="dxa" w:w="864"/>
          </w:tcPr>
          <w:p>
            <w:r>
              <w:t>0.82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0.24</w:t>
            </w:r>
          </w:p>
        </w:tc>
        <w:tc>
          <w:tcPr>
            <w:tcW w:type="dxa" w:w="864"/>
          </w:tcPr>
          <w:p>
            <w:r>
              <w:t>0.20</w:t>
            </w:r>
          </w:p>
        </w:tc>
        <w:tc>
          <w:tcPr>
            <w:tcW w:type="dxa" w:w="864"/>
          </w:tcPr>
          <w:p>
            <w:r>
              <w:t>0.25</w:t>
            </w:r>
          </w:p>
        </w:tc>
        <w:tc>
          <w:tcPr>
            <w:tcW w:type="dxa" w:w="864"/>
          </w:tcPr>
          <w:p>
            <w:r>
              <w:t>0.21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>
      <w:pPr>
        <w:pStyle w:val="Heading1"/>
      </w:pPr>
      <w:r>
        <w:t>ProfitMax optimal P95s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  <w:vMerge w:val="restart"/>
          </w:tcPr>
          <w:p>
            <w:r>
              <w:t>Site Name</w:t>
            </w:r>
          </w:p>
        </w:tc>
        <w:tc>
          <w:tcPr>
            <w:tcW w:type="dxa" w:w="864"/>
          </w:tcPr>
          <w:p>
            <w:r>
              <w:t>Flux</w:t>
            </w:r>
          </w:p>
        </w:tc>
        <w:tc>
          <w:tcPr>
            <w:tcW w:type="dxa" w:w="3456"/>
            <w:gridSpan w:val="4"/>
          </w:tcPr>
          <w:p>
            <w:r>
              <w:t>2003 &amp; 2006</w:t>
            </w:r>
          </w:p>
        </w:tc>
        <w:tc>
          <w:tcPr>
            <w:tcW w:type="dxa" w:w="3456"/>
            <w:gridSpan w:val="4"/>
          </w:tcPr>
          <w:p>
            <w:r>
              <w:t>2002 &amp; 2005</w:t>
            </w:r>
          </w:p>
        </w:tc>
      </w:tr>
      <w:tr>
        <w:tc>
          <w:tcPr>
            <w:tcW w:type="dxa" w:w="864"/>
            <w:vMerge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average scenario</w:t>
            </w:r>
          </w:p>
        </w:tc>
        <w:tc>
          <w:tcPr>
            <w:tcW w:type="dxa" w:w="864"/>
          </w:tcPr>
          <w:p>
            <w:r>
              <w:t>extreme scenario</w:t>
            </w:r>
          </w:p>
        </w:tc>
        <w:tc>
          <w:tcPr>
            <w:tcW w:type="dxa" w:w="864"/>
          </w:tcPr>
          <w:p>
            <w:r>
              <w:t>control</w:t>
            </w:r>
          </w:p>
        </w:tc>
        <w:tc>
          <w:tcPr>
            <w:tcW w:type="dxa" w:w="864"/>
          </w:tcPr>
          <w:p>
            <w:r>
              <w:t>calib</w:t>
            </w:r>
          </w:p>
        </w:tc>
        <w:tc>
          <w:tcPr>
            <w:tcW w:type="dxa" w:w="864"/>
          </w:tcPr>
          <w:p>
            <w:r>
              <w:t>average scenario</w:t>
            </w:r>
          </w:p>
        </w:tc>
        <w:tc>
          <w:tcPr>
            <w:tcW w:type="dxa" w:w="864"/>
          </w:tcPr>
          <w:p>
            <w:r>
              <w:t>extreme scenario</w:t>
            </w:r>
          </w:p>
        </w:tc>
        <w:tc>
          <w:tcPr>
            <w:tcW w:type="dxa" w:w="864"/>
          </w:tcPr>
          <w:p>
            <w:r>
              <w:t>control</w:t>
            </w:r>
          </w:p>
        </w:tc>
        <w:tc>
          <w:tcPr>
            <w:tcW w:type="dxa" w:w="864"/>
          </w:tcPr>
          <w:p>
            <w:r>
              <w:t>calib</w:t>
            </w:r>
          </w:p>
        </w:tc>
      </w:tr>
      <w:tr>
        <w:tc>
          <w:tcPr>
            <w:tcW w:type="dxa" w:w="864"/>
          </w:tcPr>
          <w:p>
            <w:r>
              <w:t>Hyytiala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0.80</w:t>
            </w:r>
          </w:p>
        </w:tc>
        <w:tc>
          <w:tcPr>
            <w:tcW w:type="dxa" w:w="864"/>
          </w:tcPr>
          <w:p>
            <w:r>
              <w:t>1.74</w:t>
            </w:r>
          </w:p>
        </w:tc>
        <w:tc>
          <w:tcPr>
            <w:tcW w:type="dxa" w:w="864"/>
          </w:tcPr>
          <w:p>
            <w:r>
              <w:t>0.72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1.70</w:t>
            </w:r>
          </w:p>
        </w:tc>
        <w:tc>
          <w:tcPr>
            <w:tcW w:type="dxa" w:w="864"/>
          </w:tcPr>
          <w:p>
            <w:r>
              <w:t>2.59</w:t>
            </w:r>
          </w:p>
        </w:tc>
        <w:tc>
          <w:tcPr>
            <w:tcW w:type="dxa" w:w="864"/>
          </w:tcPr>
          <w:p>
            <w:r>
              <w:t>1.62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0.28</w:t>
            </w:r>
          </w:p>
        </w:tc>
        <w:tc>
          <w:tcPr>
            <w:tcW w:type="dxa" w:w="864"/>
          </w:tcPr>
          <w:p>
            <w:r>
              <w:t>1.39</w:t>
            </w:r>
          </w:p>
        </w:tc>
        <w:tc>
          <w:tcPr>
            <w:tcW w:type="dxa" w:w="864"/>
          </w:tcPr>
          <w:p>
            <w:r>
              <w:t>0.07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0.36</w:t>
            </w:r>
          </w:p>
        </w:tc>
        <w:tc>
          <w:tcPr>
            <w:tcW w:type="dxa" w:w="864"/>
          </w:tcPr>
          <w:p>
            <w:r>
              <w:t>1.55</w:t>
            </w:r>
          </w:p>
        </w:tc>
        <w:tc>
          <w:tcPr>
            <w:tcW w:type="dxa" w:w="864"/>
          </w:tcPr>
          <w:p>
            <w:r>
              <w:t>0.18</w:t>
            </w:r>
          </w:p>
        </w:tc>
      </w:tr>
      <w:tr>
        <w:tc>
          <w:tcPr>
            <w:tcW w:type="dxa" w:w="864"/>
          </w:tcPr>
          <w:p>
            <w:r>
              <w:t>Soroe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3.26</w:t>
            </w:r>
          </w:p>
        </w:tc>
        <w:tc>
          <w:tcPr>
            <w:tcW w:type="dxa" w:w="864"/>
          </w:tcPr>
          <w:p>
            <w:r>
              <w:t>2.84</w:t>
            </w:r>
          </w:p>
        </w:tc>
        <w:tc>
          <w:tcPr>
            <w:tcW w:type="dxa" w:w="864"/>
          </w:tcPr>
          <w:p>
            <w:r>
              <w:t>3.59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2.40</w:t>
            </w:r>
          </w:p>
        </w:tc>
        <w:tc>
          <w:tcPr>
            <w:tcW w:type="dxa" w:w="864"/>
          </w:tcPr>
          <w:p>
            <w:r>
              <w:t>1.80</w:t>
            </w:r>
          </w:p>
        </w:tc>
        <w:tc>
          <w:tcPr>
            <w:tcW w:type="dxa" w:w="864"/>
          </w:tcPr>
          <w:p>
            <w:r>
              <w:t>2.65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0.18</w:t>
            </w:r>
          </w:p>
        </w:tc>
        <w:tc>
          <w:tcPr>
            <w:tcW w:type="dxa" w:w="864"/>
          </w:tcPr>
          <w:p>
            <w:r>
              <w:t>0.57</w:t>
            </w:r>
          </w:p>
        </w:tc>
        <w:tc>
          <w:tcPr>
            <w:tcW w:type="dxa" w:w="864"/>
          </w:tcPr>
          <w:p>
            <w:r>
              <w:t>0.59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1.01</w:t>
            </w:r>
          </w:p>
        </w:tc>
        <w:tc>
          <w:tcPr>
            <w:tcW w:type="dxa" w:w="864"/>
          </w:tcPr>
          <w:p>
            <w:r>
              <w:t>0.48</w:t>
            </w:r>
          </w:p>
        </w:tc>
        <w:tc>
          <w:tcPr>
            <w:tcW w:type="dxa" w:w="864"/>
          </w:tcPr>
          <w:p>
            <w:r>
              <w:t>0.29</w:t>
            </w:r>
          </w:p>
        </w:tc>
      </w:tr>
      <w:tr>
        <w:tc>
          <w:tcPr>
            <w:tcW w:type="dxa" w:w="864"/>
          </w:tcPr>
          <w:p>
            <w:r>
              <w:t>Loobos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1.66</w:t>
            </w:r>
          </w:p>
        </w:tc>
        <w:tc>
          <w:tcPr>
            <w:tcW w:type="dxa" w:w="864"/>
          </w:tcPr>
          <w:p>
            <w:r>
              <w:t>1.88</w:t>
            </w:r>
          </w:p>
        </w:tc>
        <w:tc>
          <w:tcPr>
            <w:tcW w:type="dxa" w:w="864"/>
          </w:tcPr>
          <w:p>
            <w:r>
              <w:t>1.63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1.58</w:t>
            </w:r>
          </w:p>
        </w:tc>
        <w:tc>
          <w:tcPr>
            <w:tcW w:type="dxa" w:w="864"/>
          </w:tcPr>
          <w:p>
            <w:r>
              <w:t>1.83</w:t>
            </w:r>
          </w:p>
        </w:tc>
        <w:tc>
          <w:tcPr>
            <w:tcW w:type="dxa" w:w="864"/>
          </w:tcPr>
          <w:p>
            <w:r>
              <w:t>1.55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0.12</w:t>
            </w:r>
          </w:p>
        </w:tc>
        <w:tc>
          <w:tcPr>
            <w:tcW w:type="dxa" w:w="864"/>
          </w:tcPr>
          <w:p>
            <w:r>
              <w:t>0.74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0.23</w:t>
            </w:r>
          </w:p>
        </w:tc>
        <w:tc>
          <w:tcPr>
            <w:tcW w:type="dxa" w:w="864"/>
          </w:tcPr>
          <w:p>
            <w:r>
              <w:t>0.80</w:t>
            </w:r>
          </w:p>
        </w:tc>
        <w:tc>
          <w:tcPr>
            <w:tcW w:type="dxa" w:w="864"/>
          </w:tcPr>
          <w:p>
            <w:r>
              <w:t>0.13</w:t>
            </w:r>
          </w:p>
        </w:tc>
      </w:tr>
      <w:tr>
        <w:tc>
          <w:tcPr>
            <w:tcW w:type="dxa" w:w="864"/>
          </w:tcPr>
          <w:p>
            <w:r>
              <w:t>Hesse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4.22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1.60</w:t>
            </w:r>
          </w:p>
        </w:tc>
        <w:tc>
          <w:tcPr>
            <w:tcW w:type="dxa" w:w="864"/>
          </w:tcPr>
          <w:p>
            <w:r>
              <w:t>3.80</w:t>
            </w:r>
          </w:p>
        </w:tc>
        <w:tc>
          <w:tcPr>
            <w:tcW w:type="dxa" w:w="864"/>
          </w:tcPr>
          <w:p>
            <w:r>
              <w:t>4.48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2.19</w:t>
            </w:r>
          </w:p>
        </w:tc>
        <w:tc>
          <w:tcPr>
            <w:tcW w:type="dxa" w:w="864"/>
          </w:tcPr>
          <w:p>
            <w:r>
              <w:t>4.24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0.74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0.46</w:t>
            </w:r>
          </w:p>
        </w:tc>
        <w:tc>
          <w:tcPr>
            <w:tcW w:type="dxa" w:w="864"/>
          </w:tcPr>
          <w:p>
            <w:r>
              <w:t>0.45</w:t>
            </w:r>
          </w:p>
        </w:tc>
        <w:tc>
          <w:tcPr>
            <w:tcW w:type="dxa" w:w="864"/>
          </w:tcPr>
          <w:p>
            <w:r>
              <w:t>1.04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0.57</w:t>
            </w:r>
          </w:p>
        </w:tc>
        <w:tc>
          <w:tcPr>
            <w:tcW w:type="dxa" w:w="864"/>
          </w:tcPr>
          <w:p>
            <w:r>
              <w:t>0.72</w:t>
            </w:r>
          </w:p>
        </w:tc>
      </w:tr>
      <w:tr>
        <w:tc>
          <w:tcPr>
            <w:tcW w:type="dxa" w:w="864"/>
          </w:tcPr>
          <w:p>
            <w:r>
              <w:t>Parco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3.34</w:t>
            </w:r>
          </w:p>
        </w:tc>
        <w:tc>
          <w:tcPr>
            <w:tcW w:type="dxa" w:w="864"/>
          </w:tcPr>
          <w:p>
            <w:r>
              <w:t>3.12</w:t>
            </w:r>
          </w:p>
        </w:tc>
        <w:tc>
          <w:tcPr>
            <w:tcW w:type="dxa" w:w="864"/>
          </w:tcPr>
          <w:p>
            <w:r>
              <w:t>3.39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6.16</w:t>
            </w:r>
          </w:p>
        </w:tc>
        <w:tc>
          <w:tcPr>
            <w:tcW w:type="dxa" w:w="864"/>
          </w:tcPr>
          <w:p>
            <w:r>
              <w:t>5.98</w:t>
            </w:r>
          </w:p>
        </w:tc>
        <w:tc>
          <w:tcPr>
            <w:tcW w:type="dxa" w:w="864"/>
          </w:tcPr>
          <w:p>
            <w:r>
              <w:t>6.21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0.54</w:t>
            </w:r>
          </w:p>
        </w:tc>
        <w:tc>
          <w:tcPr>
            <w:tcW w:type="dxa" w:w="864"/>
          </w:tcPr>
          <w:p>
            <w:r>
              <w:t>1.10</w:t>
            </w:r>
          </w:p>
        </w:tc>
        <w:tc>
          <w:tcPr>
            <w:tcW w:type="dxa" w:w="864"/>
          </w:tcPr>
          <w:p>
            <w:r>
              <w:t>0.75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0.03</w:t>
            </w:r>
          </w:p>
        </w:tc>
        <w:tc>
          <w:tcPr>
            <w:tcW w:type="dxa" w:w="864"/>
          </w:tcPr>
          <w:p>
            <w:r>
              <w:t>1.07</w:t>
            </w:r>
          </w:p>
        </w:tc>
        <w:tc>
          <w:tcPr>
            <w:tcW w:type="dxa" w:w="864"/>
          </w:tcPr>
          <w:p>
            <w:r>
              <w:t>0.35</w:t>
            </w:r>
          </w:p>
        </w:tc>
      </w:tr>
      <w:tr>
        <w:tc>
          <w:tcPr>
            <w:tcW w:type="dxa" w:w="864"/>
          </w:tcPr>
          <w:p>
            <w:r>
              <w:t>Puechabon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0.37</w:t>
            </w:r>
          </w:p>
        </w:tc>
        <w:tc>
          <w:tcPr>
            <w:tcW w:type="dxa" w:w="864"/>
          </w:tcPr>
          <w:p>
            <w:r>
              <w:t>1.62</w:t>
            </w:r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0.88</w:t>
            </w:r>
          </w:p>
        </w:tc>
        <w:tc>
          <w:tcPr>
            <w:tcW w:type="dxa" w:w="864"/>
          </w:tcPr>
          <w:p>
            <w:r>
              <w:t>2.01</w:t>
            </w:r>
          </w:p>
        </w:tc>
        <w:tc>
          <w:tcPr>
            <w:tcW w:type="dxa" w:w="864"/>
          </w:tcPr>
          <w:p>
            <w:r>
              <w:t>1.42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1.18</w:t>
            </w:r>
          </w:p>
        </w:tc>
        <w:tc>
          <w:tcPr>
            <w:tcW w:type="dxa" w:w="864"/>
          </w:tcPr>
          <w:p>
            <w:r>
              <w:t>0.51</w:t>
            </w:r>
          </w:p>
        </w:tc>
        <w:tc>
          <w:tcPr>
            <w:tcW w:type="dxa" w:w="864"/>
          </w:tcPr>
          <w:p>
            <w:r>
              <w:t>0.05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0.27</w:t>
            </w:r>
          </w:p>
        </w:tc>
        <w:tc>
          <w:tcPr>
            <w:tcW w:type="dxa" w:w="864"/>
          </w:tcPr>
          <w:p>
            <w:r>
              <w:t>1.58</w:t>
            </w:r>
          </w:p>
        </w:tc>
        <w:tc>
          <w:tcPr>
            <w:tcW w:type="dxa" w:w="864"/>
          </w:tcPr>
          <w:p>
            <w:r>
              <w:t>1.03</w:t>
            </w:r>
          </w:p>
        </w:tc>
      </w:tr>
      <w:tr>
        <w:tc>
          <w:tcPr>
            <w:tcW w:type="dxa" w:w="864"/>
          </w:tcPr>
          <w:p>
            <w:r>
              <w:t>Rocca1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3.20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2.27</w:t>
            </w:r>
          </w:p>
        </w:tc>
        <w:tc>
          <w:tcPr>
            <w:tcW w:type="dxa" w:w="864"/>
          </w:tcPr>
          <w:p>
            <w:r>
              <w:t>3.02</w:t>
            </w:r>
          </w:p>
        </w:tc>
        <w:tc>
          <w:tcPr>
            <w:tcW w:type="dxa" w:w="864"/>
          </w:tcPr>
          <w:p>
            <w:r>
              <w:t>0.41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1.40</w:t>
            </w:r>
          </w:p>
        </w:tc>
        <w:tc>
          <w:tcPr>
            <w:tcW w:type="dxa" w:w="864"/>
          </w:tcPr>
          <w:p>
            <w:r>
              <w:t>0.36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1.26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0.49</w:t>
            </w:r>
          </w:p>
        </w:tc>
        <w:tc>
          <w:tcPr>
            <w:tcW w:type="dxa" w:w="864"/>
          </w:tcPr>
          <w:p>
            <w:r>
              <w:t>1.04</w:t>
            </w:r>
          </w:p>
        </w:tc>
        <w:tc>
          <w:tcPr>
            <w:tcW w:type="dxa" w:w="864"/>
          </w:tcPr>
          <w:p>
            <w:r>
              <w:t>0.16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2.02</w:t>
            </w:r>
          </w:p>
        </w:tc>
        <w:tc>
          <w:tcPr>
            <w:tcW w:type="dxa" w:w="864"/>
          </w:tcPr>
          <w:p>
            <w:r>
              <w:t>0.02</w:t>
            </w:r>
          </w:p>
        </w:tc>
      </w:tr>
      <w:tr>
        <w:tc>
          <w:tcPr>
            <w:tcW w:type="dxa" w:w="864"/>
          </w:tcPr>
          <w:p>
            <w:r>
              <w:t>Rocca2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4.94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4.03</w:t>
            </w:r>
          </w:p>
        </w:tc>
        <w:tc>
          <w:tcPr>
            <w:tcW w:type="dxa" w:w="864"/>
          </w:tcPr>
          <w:p>
            <w:r>
              <w:t>4.27</w:t>
            </w:r>
          </w:p>
        </w:tc>
        <w:tc>
          <w:tcPr>
            <w:tcW w:type="dxa" w:w="864"/>
          </w:tcPr>
          <w:p>
            <w:r>
              <w:t>0.62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0.94</w:t>
            </w:r>
          </w:p>
        </w:tc>
        <w:tc>
          <w:tcPr>
            <w:tcW w:type="dxa" w:w="864"/>
          </w:tcPr>
          <w:p>
            <w:r>
              <w:t>0.08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2.06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1.36</w:t>
            </w:r>
          </w:p>
        </w:tc>
        <w:tc>
          <w:tcPr>
            <w:tcW w:type="dxa" w:w="864"/>
          </w:tcPr>
          <w:p>
            <w:r>
              <w:t>1.23</w:t>
            </w:r>
          </w:p>
        </w:tc>
        <w:tc>
          <w:tcPr>
            <w:tcW w:type="dxa" w:w="864"/>
          </w:tcPr>
          <w:p>
            <w:r>
              <w:t>1.02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0.58</w:t>
            </w:r>
          </w:p>
        </w:tc>
        <w:tc>
          <w:tcPr>
            <w:tcW w:type="dxa" w:w="864"/>
          </w:tcPr>
          <w:p>
            <w:r>
              <w:t>0.13</w:t>
            </w:r>
          </w:p>
        </w:tc>
      </w:tr>
      <w:tr>
        <w:tc>
          <w:tcPr>
            <w:tcW w:type="dxa" w:w="864"/>
          </w:tcPr>
          <w:p>
            <w:r>
              <w:t>ElSaler1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0.04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0.25</w:t>
            </w:r>
          </w:p>
        </w:tc>
        <w:tc>
          <w:tcPr>
            <w:tcW w:type="dxa" w:w="864"/>
          </w:tcPr>
          <w:p>
            <w:r>
              <w:t>0.12</w:t>
            </w:r>
          </w:p>
        </w:tc>
        <w:tc>
          <w:tcPr>
            <w:tcW w:type="dxa" w:w="864"/>
          </w:tcPr>
          <w:p>
            <w:r>
              <w:t>0.80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1.02</w:t>
            </w:r>
          </w:p>
        </w:tc>
        <w:tc>
          <w:tcPr>
            <w:tcW w:type="dxa" w:w="864"/>
          </w:tcPr>
          <w:p>
            <w:r>
              <w:t>0.65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0.60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0.73</w:t>
            </w:r>
          </w:p>
        </w:tc>
        <w:tc>
          <w:tcPr>
            <w:tcW w:type="dxa" w:w="864"/>
          </w:tcPr>
          <w:p>
            <w:r>
              <w:t>0.29</w:t>
            </w:r>
          </w:p>
        </w:tc>
        <w:tc>
          <w:tcPr>
            <w:tcW w:type="dxa" w:w="864"/>
          </w:tcPr>
          <w:p>
            <w:r>
              <w:t>0.38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0.60</w:t>
            </w:r>
          </w:p>
        </w:tc>
        <w:tc>
          <w:tcPr>
            <w:tcW w:type="dxa" w:w="864"/>
          </w:tcPr>
          <w:p>
            <w:r>
              <w:t>0.09</w:t>
            </w:r>
          </w:p>
        </w:tc>
      </w:tr>
      <w:tr>
        <w:tc>
          <w:tcPr>
            <w:tcW w:type="dxa" w:w="864"/>
          </w:tcPr>
          <w:p>
            <w:r>
              <w:t>Espirra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0.19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0.24</w:t>
            </w:r>
          </w:p>
        </w:tc>
        <w:tc>
          <w:tcPr>
            <w:tcW w:type="dxa" w:w="864"/>
          </w:tcPr>
          <w:p>
            <w:r>
              <w:t>0.13</w:t>
            </w:r>
          </w:p>
        </w:tc>
        <w:tc>
          <w:tcPr>
            <w:tcW w:type="dxa" w:w="864"/>
          </w:tcPr>
          <w:p>
            <w:r>
              <w:t>0.75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0.49</w:t>
            </w:r>
          </w:p>
        </w:tc>
        <w:tc>
          <w:tcPr>
            <w:tcW w:type="dxa" w:w="864"/>
          </w:tcPr>
          <w:p>
            <w:r>
              <w:t>0.52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0.80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0.05</w:t>
            </w:r>
          </w:p>
        </w:tc>
        <w:tc>
          <w:tcPr>
            <w:tcW w:type="dxa" w:w="864"/>
          </w:tcPr>
          <w:p>
            <w:r>
              <w:t>0.25</w:t>
            </w:r>
          </w:p>
        </w:tc>
        <w:tc>
          <w:tcPr>
            <w:tcW w:type="dxa" w:w="864"/>
          </w:tcPr>
          <w:p>
            <w:r>
              <w:t>0.33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>
              <w:t>0.33</w:t>
            </w:r>
          </w:p>
        </w:tc>
        <w:tc>
          <w:tcPr>
            <w:tcW w:type="dxa" w:w="864"/>
          </w:tcPr>
          <w:p>
            <w:r>
              <w:t>0.13</w:t>
            </w:r>
          </w:p>
        </w:tc>
      </w:tr>
      <w:tr>
        <w:tc>
          <w:tcPr>
            <w:tcW w:type="dxa" w:w="864"/>
          </w:tcPr>
          <w:p>
            <w:r>
              <w:t>across sites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2.52</w:t>
            </w:r>
          </w:p>
        </w:tc>
        <w:tc>
          <w:tcPr>
            <w:tcW w:type="dxa" w:w="864"/>
          </w:tcPr>
          <w:p>
            <w:r>
              <w:t>1.88</w:t>
            </w:r>
          </w:p>
        </w:tc>
        <w:tc>
          <w:tcPr>
            <w:tcW w:type="dxa" w:w="864"/>
          </w:tcPr>
          <w:p>
            <w:r>
              <w:t>1.96</w:t>
            </w:r>
          </w:p>
        </w:tc>
        <w:tc>
          <w:tcPr>
            <w:tcW w:type="dxa" w:w="864"/>
          </w:tcPr>
          <w:p>
            <w:r>
              <w:t>2.17</w:t>
            </w:r>
          </w:p>
        </w:tc>
        <w:tc>
          <w:tcPr>
            <w:tcW w:type="dxa" w:w="864"/>
          </w:tcPr>
          <w:p>
            <w:r>
              <w:t>1.41</w:t>
            </w:r>
          </w:p>
        </w:tc>
        <w:tc>
          <w:tcPr>
            <w:tcW w:type="dxa" w:w="864"/>
          </w:tcPr>
          <w:p>
            <w:r>
              <w:t>2.54</w:t>
            </w:r>
          </w:p>
        </w:tc>
        <w:tc>
          <w:tcPr>
            <w:tcW w:type="dxa" w:w="864"/>
          </w:tcPr>
          <w:p>
            <w:r>
              <w:t>2.03</w:t>
            </w:r>
          </w:p>
        </w:tc>
        <w:tc>
          <w:tcPr>
            <w:tcW w:type="dxa" w:w="864"/>
          </w:tcPr>
          <w:p>
            <w:r>
              <w:t>1.93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1.09</w:t>
            </w:r>
          </w:p>
        </w:tc>
        <w:tc>
          <w:tcPr>
            <w:tcW w:type="dxa" w:w="864"/>
          </w:tcPr>
          <w:p>
            <w:r>
              <w:t>0.46</w:t>
            </w:r>
          </w:p>
        </w:tc>
        <w:tc>
          <w:tcPr>
            <w:tcW w:type="dxa" w:w="864"/>
          </w:tcPr>
          <w:p>
            <w:r>
              <w:t>0.74</w:t>
            </w:r>
          </w:p>
        </w:tc>
        <w:tc>
          <w:tcPr>
            <w:tcW w:type="dxa" w:w="864"/>
          </w:tcPr>
          <w:p>
            <w:r>
              <w:t>0.47</w:t>
            </w:r>
          </w:p>
        </w:tc>
        <w:tc>
          <w:tcPr>
            <w:tcW w:type="dxa" w:w="864"/>
          </w:tcPr>
          <w:p>
            <w:r>
              <w:t>0.59</w:t>
            </w:r>
          </w:p>
        </w:tc>
        <w:tc>
          <w:tcPr>
            <w:tcW w:type="dxa" w:w="864"/>
          </w:tcPr>
          <w:p>
            <w:r>
              <w:t>0.38</w:t>
            </w:r>
          </w:p>
        </w:tc>
        <w:tc>
          <w:tcPr>
            <w:tcW w:type="dxa" w:w="864"/>
          </w:tcPr>
          <w:p>
            <w:r>
              <w:t>0.96</w:t>
            </w:r>
          </w:p>
        </w:tc>
        <w:tc>
          <w:tcPr>
            <w:tcW w:type="dxa" w:w="864"/>
          </w:tcPr>
          <w:p>
            <w:r>
              <w:t>0.31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overall</w:t>
            </w:r>
          </w:p>
        </w:tc>
        <w:tc>
          <w:tcPr>
            <w:tcW w:type="dxa" w:w="864"/>
          </w:tcPr>
          <w:p>
            <w:r>
              <w:t>GPP</w:t>
            </w:r>
          </w:p>
        </w:tc>
        <w:tc>
          <w:tcPr>
            <w:tcW w:type="dxa" w:w="864"/>
          </w:tcPr>
          <w:p>
            <w:r>
              <w:t>1.97</w:t>
            </w:r>
          </w:p>
        </w:tc>
        <w:tc>
          <w:tcPr>
            <w:tcW w:type="dxa" w:w="864"/>
          </w:tcPr>
          <w:p>
            <w:r>
              <w:t>2.21</w:t>
            </w:r>
          </w:p>
        </w:tc>
        <w:tc>
          <w:tcPr>
            <w:tcW w:type="dxa" w:w="864"/>
          </w:tcPr>
          <w:p>
            <w:r>
              <w:t>1.99</w:t>
            </w:r>
          </w:p>
        </w:tc>
        <w:tc>
          <w:tcPr>
            <w:tcW w:type="dxa" w:w="864"/>
          </w:tcPr>
          <w:p>
            <w:r>
              <w:t>2.05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ET</w:t>
            </w:r>
          </w:p>
        </w:tc>
        <w:tc>
          <w:tcPr>
            <w:tcW w:type="dxa" w:w="864"/>
          </w:tcPr>
          <w:p>
            <w:r>
              <w:t>0.84</w:t>
            </w:r>
          </w:p>
        </w:tc>
        <w:tc>
          <w:tcPr>
            <w:tcW w:type="dxa" w:w="864"/>
          </w:tcPr>
          <w:p>
            <w:r>
              <w:t>0.42</w:t>
            </w:r>
          </w:p>
        </w:tc>
        <w:tc>
          <w:tcPr>
            <w:tcW w:type="dxa" w:w="864"/>
          </w:tcPr>
          <w:p>
            <w:r>
              <w:t>0.85</w:t>
            </w:r>
          </w:p>
        </w:tc>
        <w:tc>
          <w:tcPr>
            <w:tcW w:type="dxa" w:w="864"/>
          </w:tcPr>
          <w:p>
            <w:r>
              <w:t>0.39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>
      <w:pPr>
        <w:pStyle w:val="Heading1"/>
      </w:pPr>
      <w:r>
        <w:t>% overall improvement on Control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flux</w:t>
            </w:r>
          </w:p>
        </w:tc>
        <w:tc>
          <w:tcPr>
            <w:tcW w:type="dxa" w:w="2160"/>
          </w:tcPr>
          <w:p>
            <w:r>
              <w:t>climate</w:t>
            </w:r>
          </w:p>
        </w:tc>
        <w:tc>
          <w:tcPr>
            <w:tcW w:type="dxa" w:w="2160"/>
          </w:tcPr>
          <w:p>
            <w:r>
              <w:t>calib</w:t>
            </w:r>
          </w:p>
        </w:tc>
      </w:tr>
      <w:tr>
        <w:tc>
          <w:tcPr>
            <w:tcW w:type="dxa" w:w="2160"/>
            <w:vMerge w:val="restart"/>
          </w:tcPr>
          <w:p>
            <w:r>
              <w:t>NMSE</w:t>
            </w:r>
          </w:p>
        </w:tc>
        <w:tc>
          <w:tcPr>
            <w:tcW w:type="dxa" w:w="2160"/>
          </w:tcPr>
          <w:p>
            <w:r>
              <w:t>GPP</w:t>
            </w:r>
          </w:p>
        </w:tc>
        <w:tc>
          <w:tcPr>
            <w:tcW w:type="dxa" w:w="2160"/>
          </w:tcPr>
          <w:p>
            <w:r>
              <w:t>5.90</w:t>
            </w:r>
          </w:p>
        </w:tc>
        <w:tc>
          <w:tcPr>
            <w:tcW w:type="dxa" w:w="2160"/>
          </w:tcPr>
          <w:p>
            <w:r>
              <w:t>6.82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ET</w:t>
            </w:r>
          </w:p>
        </w:tc>
        <w:tc>
          <w:tcPr>
            <w:tcW w:type="dxa" w:w="2160"/>
          </w:tcPr>
          <w:p>
            <w:r>
              <w:t>54.21</w:t>
            </w:r>
          </w:p>
        </w:tc>
        <w:tc>
          <w:tcPr>
            <w:tcW w:type="dxa" w:w="2160"/>
          </w:tcPr>
          <w:p>
            <w:r>
              <w:t>62.90</w:t>
            </w:r>
          </w:p>
        </w:tc>
      </w:tr>
      <w:tr>
        <w:tc>
          <w:tcPr>
            <w:tcW w:type="dxa" w:w="2160"/>
            <w:vMerge w:val="restart"/>
          </w:tcPr>
          <w:p>
            <w:r>
              <w:t>MAE</w:t>
            </w:r>
          </w:p>
        </w:tc>
        <w:tc>
          <w:tcPr>
            <w:tcW w:type="dxa" w:w="2160"/>
          </w:tcPr>
          <w:p>
            <w:r>
              <w:t>GPP</w:t>
            </w:r>
          </w:p>
        </w:tc>
        <w:tc>
          <w:tcPr>
            <w:tcW w:type="dxa" w:w="2160"/>
          </w:tcPr>
          <w:p>
            <w:r>
              <w:t>3.23</w:t>
            </w:r>
          </w:p>
        </w:tc>
        <w:tc>
          <w:tcPr>
            <w:tcW w:type="dxa" w:w="2160"/>
          </w:tcPr>
          <w:p>
            <w:r>
              <w:t>3.85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ET</w:t>
            </w:r>
          </w:p>
        </w:tc>
        <w:tc>
          <w:tcPr>
            <w:tcW w:type="dxa" w:w="2160"/>
          </w:tcPr>
          <w:p>
            <w:r>
              <w:t>22.76</w:t>
            </w:r>
          </w:p>
        </w:tc>
        <w:tc>
          <w:tcPr>
            <w:tcW w:type="dxa" w:w="2160"/>
          </w:tcPr>
          <w:p>
            <w:r>
              <w:t>28.96</w:t>
            </w:r>
          </w:p>
        </w:tc>
      </w:tr>
      <w:tr>
        <w:tc>
          <w:tcPr>
            <w:tcW w:type="dxa" w:w="2160"/>
            <w:vMerge w:val="restart"/>
          </w:tcPr>
          <w:p>
            <w:r>
              <w:t>SD</w:t>
            </w:r>
          </w:p>
        </w:tc>
        <w:tc>
          <w:tcPr>
            <w:tcW w:type="dxa" w:w="2160"/>
          </w:tcPr>
          <w:p>
            <w:r>
              <w:t>GPP</w:t>
            </w:r>
          </w:p>
        </w:tc>
        <w:tc>
          <w:tcPr>
            <w:tcW w:type="dxa" w:w="2160"/>
          </w:tcPr>
          <w:p>
            <w:r>
              <w:t>-19.61</w:t>
            </w:r>
          </w:p>
        </w:tc>
        <w:tc>
          <w:tcPr>
            <w:tcW w:type="dxa" w:w="2160"/>
          </w:tcPr>
          <w:p>
            <w:r>
              <w:t>-20.54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ET</w:t>
            </w:r>
          </w:p>
        </w:tc>
        <w:tc>
          <w:tcPr>
            <w:tcW w:type="dxa" w:w="2160"/>
          </w:tcPr>
          <w:p>
            <w:r>
              <w:t>23.83</w:t>
            </w:r>
          </w:p>
        </w:tc>
        <w:tc>
          <w:tcPr>
            <w:tcW w:type="dxa" w:w="2160"/>
          </w:tcPr>
          <w:p>
            <w:r>
              <w:t>41.23</w:t>
            </w:r>
          </w:p>
        </w:tc>
      </w:tr>
      <w:tr>
        <w:tc>
          <w:tcPr>
            <w:tcW w:type="dxa" w:w="2160"/>
            <w:vMerge w:val="restart"/>
          </w:tcPr>
          <w:p>
            <w:r>
              <w:t>P5</w:t>
            </w:r>
          </w:p>
        </w:tc>
        <w:tc>
          <w:tcPr>
            <w:tcW w:type="dxa" w:w="2160"/>
          </w:tcPr>
          <w:p>
            <w:r>
              <w:t>GPP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  <w:tc>
          <w:tcPr>
            <w:tcW w:type="dxa" w:w="2160"/>
          </w:tcPr>
          <w:p>
            <w:r>
              <w:t>3.25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ET</w:t>
            </w:r>
          </w:p>
        </w:tc>
        <w:tc>
          <w:tcPr>
            <w:tcW w:type="dxa" w:w="2160"/>
          </w:tcPr>
          <w:p>
            <w:r>
              <w:t>12.76</w:t>
            </w:r>
          </w:p>
        </w:tc>
        <w:tc>
          <w:tcPr>
            <w:tcW w:type="dxa" w:w="2160"/>
          </w:tcPr>
          <w:p>
            <w:r>
              <w:t>13.90</w:t>
            </w:r>
          </w:p>
        </w:tc>
      </w:tr>
      <w:tr>
        <w:tc>
          <w:tcPr>
            <w:tcW w:type="dxa" w:w="2160"/>
            <w:vMerge w:val="restart"/>
          </w:tcPr>
          <w:p>
            <w:r>
              <w:t>P95</w:t>
            </w:r>
          </w:p>
        </w:tc>
        <w:tc>
          <w:tcPr>
            <w:tcW w:type="dxa" w:w="2160"/>
          </w:tcPr>
          <w:p>
            <w:r>
              <w:t>GPP</w:t>
            </w:r>
          </w:p>
        </w:tc>
        <w:tc>
          <w:tcPr>
            <w:tcW w:type="dxa" w:w="2160"/>
          </w:tcPr>
          <w:p>
            <w:r>
              <w:t>-4.82</w:t>
            </w:r>
          </w:p>
        </w:tc>
        <w:tc>
          <w:tcPr>
            <w:tcW w:type="dxa" w:w="2160"/>
          </w:tcPr>
          <w:p>
            <w:r>
              <w:t>-2.75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ET</w:t>
            </w:r>
          </w:p>
        </w:tc>
        <w:tc>
          <w:tcPr>
            <w:tcW w:type="dxa" w:w="2160"/>
          </w:tcPr>
          <w:p>
            <w:r>
              <w:t>25.74</w:t>
            </w:r>
          </w:p>
        </w:tc>
        <w:tc>
          <w:tcPr>
            <w:tcW w:type="dxa" w:w="2160"/>
          </w:tcPr>
          <w:p>
            <w:r>
              <w:t>54.01</w:t>
            </w:r>
          </w:p>
        </w:tc>
      </w:tr>
    </w:tbl>
    <w:p>
      <w:pPr>
        <w:pStyle w:val="Heading1"/>
      </w:pPr>
      <w:r>
        <w:t>ProfitMax optimal Quantile Ranks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Merge w:val="restart"/>
          </w:tcPr>
          <w:p>
            <w:r>
              <w:t>Site Name</w:t>
            </w:r>
          </w:p>
        </w:tc>
        <w:tc>
          <w:tcPr>
            <w:tcW w:type="dxa" w:w="1080"/>
          </w:tcPr>
          <w:p>
            <w:r>
              <w:t>Flux</w:t>
            </w:r>
          </w:p>
        </w:tc>
        <w:tc>
          <w:tcPr>
            <w:tcW w:type="dxa" w:w="4320"/>
            <w:gridSpan w:val="4"/>
          </w:tcPr>
          <w:p>
            <w:r>
              <w:t>2003 &amp; 2006</w:t>
            </w:r>
          </w:p>
        </w:tc>
        <w:tc>
          <w:tcPr>
            <w:tcW w:type="dxa" w:w="2160"/>
            <w:gridSpan w:val="2"/>
          </w:tcPr>
          <w:p>
            <w:r>
              <w:t>2002 &amp; 2005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climate</w:t>
            </w:r>
          </w:p>
        </w:tc>
        <w:tc>
          <w:tcPr>
            <w:tcW w:type="dxa" w:w="1080"/>
          </w:tcPr>
          <w:p>
            <w:r>
              <w:t>control</w:t>
            </w:r>
          </w:p>
        </w:tc>
        <w:tc>
          <w:tcPr>
            <w:tcW w:type="dxa" w:w="1080"/>
          </w:tcPr>
          <w:p>
            <w:r>
              <w:t>calib</w:t>
            </w:r>
          </w:p>
        </w:tc>
        <w:tc>
          <w:tcPr>
            <w:tcW w:type="dxa" w:w="1080"/>
          </w:tcPr>
          <w:p>
            <w:r>
              <w:t>climate</w:t>
            </w:r>
          </w:p>
        </w:tc>
        <w:tc>
          <w:tcPr>
            <w:tcW w:type="dxa" w:w="1080"/>
          </w:tcPr>
          <w:p>
            <w:r>
              <w:t>control</w:t>
            </w:r>
          </w:p>
        </w:tc>
        <w:tc>
          <w:tcPr>
            <w:tcW w:type="dxa" w:w="1080"/>
          </w:tcPr>
          <w:p>
            <w:r>
              <w:t>calib</w:t>
            </w:r>
          </w:p>
        </w:tc>
      </w:tr>
      <w:tr>
        <w:tc>
          <w:tcPr>
            <w:tcW w:type="dxa" w:w="1080"/>
          </w:tcPr>
          <w:p>
            <w:r>
              <w:t>Hyytiala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>
            <w:r>
              <w:t>1.00</w:t>
            </w:r>
          </w:p>
        </w:tc>
        <w:tc>
          <w:tcPr>
            <w:tcW w:type="dxa" w:w="1080"/>
          </w:tcPr>
          <w:p>
            <w:r>
              <w:t>0.32</w:t>
            </w:r>
          </w:p>
        </w:tc>
        <w:tc>
          <w:tcPr>
            <w:tcW w:type="dxa" w:w="1080"/>
          </w:tcPr>
          <w:p>
            <w:r>
              <w:t>0.48</w:t>
            </w:r>
          </w:p>
        </w:tc>
        <w:tc>
          <w:tcPr>
            <w:tcW w:type="dxa" w:w="1080"/>
          </w:tcPr>
          <w:p>
            <w:r>
              <w:t>1.00</w:t>
            </w:r>
          </w:p>
        </w:tc>
        <w:tc>
          <w:tcPr>
            <w:tcW w:type="dxa" w:w="1080"/>
          </w:tcPr>
          <w:p>
            <w:r>
              <w:t>0.24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0.40</w:t>
            </w:r>
          </w:p>
        </w:tc>
        <w:tc>
          <w:tcPr>
            <w:tcW w:type="dxa" w:w="1080"/>
          </w:tcPr>
          <w:p>
            <w:r>
              <w:t>1.00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>
            <w:r>
              <w:t>1.00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</w:tr>
      <w:tr>
        <w:tc>
          <w:tcPr>
            <w:tcW w:type="dxa" w:w="1080"/>
          </w:tcPr>
          <w:p>
            <w:r>
              <w:t>Soroe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0.96</w:t>
            </w:r>
          </w:p>
        </w:tc>
        <w:tc>
          <w:tcPr>
            <w:tcW w:type="dxa" w:w="1080"/>
          </w:tcPr>
          <w:p>
            <w:r>
              <w:t>0.76</w:t>
            </w:r>
          </w:p>
        </w:tc>
        <w:tc>
          <w:tcPr>
            <w:tcW w:type="dxa" w:w="1080"/>
          </w:tcPr>
          <w:p>
            <w:r>
              <w:t>0.28</w:t>
            </w:r>
          </w:p>
        </w:tc>
        <w:tc>
          <w:tcPr>
            <w:tcW w:type="dxa" w:w="1080"/>
          </w:tcPr>
          <w:p>
            <w:r>
              <w:t>0.72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>
            <w:r>
              <w:t>0.88</w:t>
            </w:r>
          </w:p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>
            <w:r>
              <w:t>0.88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0.40</w:t>
            </w:r>
          </w:p>
        </w:tc>
      </w:tr>
      <w:tr>
        <w:tc>
          <w:tcPr>
            <w:tcW w:type="dxa" w:w="1080"/>
          </w:tcPr>
          <w:p>
            <w:r>
              <w:t>Loobos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0.28</w:t>
            </w:r>
          </w:p>
        </w:tc>
        <w:tc>
          <w:tcPr>
            <w:tcW w:type="dxa" w:w="1080"/>
          </w:tcPr>
          <w:p>
            <w:r>
              <w:t>0.96</w:t>
            </w:r>
          </w:p>
        </w:tc>
        <w:tc>
          <w:tcPr>
            <w:tcW w:type="dxa" w:w="1080"/>
          </w:tcPr>
          <w:p>
            <w:r>
              <w:t>0.48</w:t>
            </w:r>
          </w:p>
        </w:tc>
        <w:tc>
          <w:tcPr>
            <w:tcW w:type="dxa" w:w="1080"/>
          </w:tcPr>
          <w:p>
            <w:r>
              <w:t>0.40</w:t>
            </w:r>
          </w:p>
        </w:tc>
        <w:tc>
          <w:tcPr>
            <w:tcW w:type="dxa" w:w="1080"/>
          </w:tcPr>
          <w:p>
            <w:r>
              <w:t>1.00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0.40</w:t>
            </w:r>
          </w:p>
        </w:tc>
        <w:tc>
          <w:tcPr>
            <w:tcW w:type="dxa" w:w="1080"/>
          </w:tcPr>
          <w:p>
            <w:r>
              <w:t>0.96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0.96</w:t>
            </w:r>
          </w:p>
        </w:tc>
        <w:tc>
          <w:tcPr>
            <w:tcW w:type="dxa" w:w="1080"/>
          </w:tcPr>
          <w:p>
            <w:r>
              <w:t>0.28</w:t>
            </w:r>
          </w:p>
        </w:tc>
      </w:tr>
      <w:tr>
        <w:tc>
          <w:tcPr>
            <w:tcW w:type="dxa" w:w="1080"/>
          </w:tcPr>
          <w:p>
            <w:r>
              <w:t>Hesse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0.48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0.48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</w:tr>
      <w:tr>
        <w:tc>
          <w:tcPr>
            <w:tcW w:type="dxa" w:w="1080"/>
          </w:tcPr>
          <w:p>
            <w:r>
              <w:t>Parco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0.76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0.48</w:t>
            </w:r>
          </w:p>
        </w:tc>
        <w:tc>
          <w:tcPr>
            <w:tcW w:type="dxa" w:w="1080"/>
          </w:tcPr>
          <w:p>
            <w:r>
              <w:t>0.92</w:t>
            </w:r>
          </w:p>
        </w:tc>
        <w:tc>
          <w:tcPr>
            <w:tcW w:type="dxa" w:w="1080"/>
          </w:tcPr>
          <w:p>
            <w:r>
              <w:t>0.40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  <w:tc>
          <w:tcPr>
            <w:tcW w:type="dxa" w:w="1080"/>
          </w:tcPr>
          <w:p>
            <w:r>
              <w:t>0.72</w:t>
            </w:r>
          </w:p>
        </w:tc>
        <w:tc>
          <w:tcPr>
            <w:tcW w:type="dxa" w:w="1080"/>
          </w:tcPr>
          <w:p>
            <w:r>
              <w:t>0.48</w:t>
            </w:r>
          </w:p>
        </w:tc>
      </w:tr>
      <w:tr>
        <w:tc>
          <w:tcPr>
            <w:tcW w:type="dxa" w:w="1080"/>
          </w:tcPr>
          <w:p>
            <w:r>
              <w:t>Puechabon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  <w:tc>
          <w:tcPr>
            <w:tcW w:type="dxa" w:w="1080"/>
          </w:tcPr>
          <w:p>
            <w:r>
              <w:t>0.76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0.80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0.28</w:t>
            </w:r>
          </w:p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>
            <w:r>
              <w:t>0.80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</w:tr>
      <w:tr>
        <w:tc>
          <w:tcPr>
            <w:tcW w:type="dxa" w:w="1080"/>
          </w:tcPr>
          <w:p>
            <w:r>
              <w:t>Rocca1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0.92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>
            <w:r>
              <w:t>0.60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>
            <w:r>
              <w:t>0.72</w:t>
            </w:r>
          </w:p>
        </w:tc>
        <w:tc>
          <w:tcPr>
            <w:tcW w:type="dxa" w:w="1080"/>
          </w:tcPr>
          <w:p>
            <w:r>
              <w:t>0.40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0.96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</w:tr>
      <w:tr>
        <w:tc>
          <w:tcPr>
            <w:tcW w:type="dxa" w:w="1080"/>
          </w:tcPr>
          <w:p>
            <w:r>
              <w:t>Rocca2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0.92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>
            <w:r>
              <w:t>0.76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>
            <w:r>
              <w:t>0.84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>
            <w:r>
              <w:t>0.88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  <w:tc>
          <w:tcPr>
            <w:tcW w:type="dxa" w:w="1080"/>
          </w:tcPr>
          <w:p>
            <w:r>
              <w:t>0.40</w:t>
            </w:r>
          </w:p>
        </w:tc>
      </w:tr>
      <w:tr>
        <w:tc>
          <w:tcPr>
            <w:tcW w:type="dxa" w:w="1080"/>
          </w:tcPr>
          <w:p>
            <w:r>
              <w:t>ElSaler1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0.76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0.80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0.88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  <w:tc>
          <w:tcPr>
            <w:tcW w:type="dxa" w:w="1080"/>
          </w:tcPr>
          <w:p>
            <w:r>
              <w:t>0.72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</w:tr>
      <w:tr>
        <w:tc>
          <w:tcPr>
            <w:tcW w:type="dxa" w:w="1080"/>
          </w:tcPr>
          <w:p>
            <w:r>
              <w:t>Espirra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0.84</w:t>
            </w:r>
          </w:p>
        </w:tc>
        <w:tc>
          <w:tcPr>
            <w:tcW w:type="dxa" w:w="1080"/>
          </w:tcPr>
          <w:p>
            <w:r>
              <w:t>0.80</w:t>
            </w:r>
          </w:p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  <w:tc>
          <w:tcPr>
            <w:tcW w:type="dxa" w:w="1080"/>
          </w:tcPr>
          <w:p>
            <w:r>
              <w:t>0.40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0.76</w:t>
            </w:r>
          </w:p>
        </w:tc>
        <w:tc>
          <w:tcPr>
            <w:tcW w:type="dxa" w:w="1080"/>
          </w:tcPr>
          <w:p>
            <w:r>
              <w:t>0.76</w:t>
            </w:r>
          </w:p>
        </w:tc>
        <w:tc>
          <w:tcPr>
            <w:tcW w:type="dxa" w:w="1080"/>
          </w:tcPr>
          <w:p>
            <w:r>
              <w:t>0.48</w:t>
            </w:r>
          </w:p>
        </w:tc>
        <w:tc>
          <w:tcPr>
            <w:tcW w:type="dxa" w:w="1080"/>
          </w:tcPr>
          <w:p>
            <w:r>
              <w:t>0.32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</w:tr>
      <w:tr>
        <w:tc>
          <w:tcPr>
            <w:tcW w:type="dxa" w:w="1080"/>
          </w:tcPr>
          <w:p>
            <w:r>
              <w:t>across sites mean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0.59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>
            <w:r>
              <w:t>0.58</w:t>
            </w:r>
          </w:p>
        </w:tc>
        <w:tc>
          <w:tcPr>
            <w:tcW w:type="dxa" w:w="1080"/>
          </w:tcPr>
          <w:p>
            <w:r>
              <w:t>0.58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0.54</w:t>
            </w:r>
          </w:p>
        </w:tc>
        <w:tc>
          <w:tcPr>
            <w:tcW w:type="dxa" w:w="1080"/>
          </w:tcPr>
          <w:p>
            <w:r>
              <w:t>0.79</w:t>
            </w:r>
          </w:p>
        </w:tc>
        <w:tc>
          <w:tcPr>
            <w:tcW w:type="dxa" w:w="1080"/>
          </w:tcPr>
          <w:p>
            <w:r>
              <w:t>0.46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>
            <w:r>
              <w:t>0.41</w:t>
            </w:r>
          </w:p>
        </w:tc>
      </w:tr>
      <w:tr>
        <w:tc>
          <w:tcPr>
            <w:tcW w:type="dxa" w:w="1080"/>
          </w:tcPr>
          <w:p>
            <w:r>
              <w:t>across sites median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0.58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0.54</w:t>
            </w:r>
          </w:p>
        </w:tc>
        <w:tc>
          <w:tcPr>
            <w:tcW w:type="dxa" w:w="1080"/>
          </w:tcPr>
          <w:p>
            <w:r>
              <w:t>0.58</w:t>
            </w:r>
          </w:p>
        </w:tc>
        <w:tc>
          <w:tcPr>
            <w:tcW w:type="dxa" w:w="1080"/>
          </w:tcPr>
          <w:p>
            <w:r>
              <w:t>0.62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0.54</w:t>
            </w:r>
          </w:p>
        </w:tc>
        <w:tc>
          <w:tcPr>
            <w:tcW w:type="dxa" w:w="1080"/>
          </w:tcPr>
          <w:p>
            <w:r>
              <w:t>0.86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  <w:tc>
          <w:tcPr>
            <w:tcW w:type="dxa" w:w="1080"/>
          </w:tcPr>
          <w:p>
            <w:r>
              <w:t>0.72</w:t>
            </w:r>
          </w:p>
        </w:tc>
        <w:tc>
          <w:tcPr>
            <w:tcW w:type="dxa" w:w="1080"/>
          </w:tcPr>
          <w:p>
            <w:r>
              <w:t>0.42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overall mean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0.59</w:t>
            </w:r>
          </w:p>
        </w:tc>
        <w:tc>
          <w:tcPr>
            <w:tcW w:type="dxa" w:w="1080"/>
          </w:tcPr>
          <w:p>
            <w:r>
              <w:t>0.61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0.55</w:t>
            </w:r>
          </w:p>
        </w:tc>
        <w:tc>
          <w:tcPr>
            <w:tcW w:type="dxa" w:w="1080"/>
          </w:tcPr>
          <w:p>
            <w:r>
              <w:t>0.74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overall median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0.58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  <w:tc>
          <w:tcPr>
            <w:tcW w:type="dxa" w:w="1080"/>
          </w:tcPr>
          <w:p>
            <w:r>
              <w:t>0.78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1"/>
      </w:pPr>
      <w:r>
        <w:t>ProfitMax high Quantile Ranks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Merge w:val="restart"/>
          </w:tcPr>
          <w:p>
            <w:r>
              <w:t>Site Name</w:t>
            </w:r>
          </w:p>
        </w:tc>
        <w:tc>
          <w:tcPr>
            <w:tcW w:type="dxa" w:w="1080"/>
          </w:tcPr>
          <w:p>
            <w:r>
              <w:t>Flux</w:t>
            </w:r>
          </w:p>
        </w:tc>
        <w:tc>
          <w:tcPr>
            <w:tcW w:type="dxa" w:w="4320"/>
            <w:gridSpan w:val="4"/>
          </w:tcPr>
          <w:p>
            <w:r>
              <w:t>2003 &amp; 2006</w:t>
            </w:r>
          </w:p>
        </w:tc>
        <w:tc>
          <w:tcPr>
            <w:tcW w:type="dxa" w:w="2160"/>
            <w:gridSpan w:val="2"/>
          </w:tcPr>
          <w:p>
            <w:r>
              <w:t>2002 &amp; 2005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climate</w:t>
            </w:r>
          </w:p>
        </w:tc>
        <w:tc>
          <w:tcPr>
            <w:tcW w:type="dxa" w:w="1080"/>
          </w:tcPr>
          <w:p>
            <w:r>
              <w:t>control</w:t>
            </w:r>
          </w:p>
        </w:tc>
        <w:tc>
          <w:tcPr>
            <w:tcW w:type="dxa" w:w="1080"/>
          </w:tcPr>
          <w:p>
            <w:r>
              <w:t>calib</w:t>
            </w:r>
          </w:p>
        </w:tc>
        <w:tc>
          <w:tcPr>
            <w:tcW w:type="dxa" w:w="1080"/>
          </w:tcPr>
          <w:p>
            <w:r>
              <w:t>climate</w:t>
            </w:r>
          </w:p>
        </w:tc>
        <w:tc>
          <w:tcPr>
            <w:tcW w:type="dxa" w:w="1080"/>
          </w:tcPr>
          <w:p>
            <w:r>
              <w:t>control</w:t>
            </w:r>
          </w:p>
        </w:tc>
        <w:tc>
          <w:tcPr>
            <w:tcW w:type="dxa" w:w="1080"/>
          </w:tcPr>
          <w:p>
            <w:r>
              <w:t>calib</w:t>
            </w:r>
          </w:p>
        </w:tc>
      </w:tr>
      <w:tr>
        <w:tc>
          <w:tcPr>
            <w:tcW w:type="dxa" w:w="1080"/>
          </w:tcPr>
          <w:p>
            <w:r>
              <w:t>Hyytiala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Soroe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0.72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0.76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Loobos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0.48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Hesse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0.76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Parco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0.32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0.84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Puechabon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0.32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0.92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0.72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Rocca1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0.28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0.84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Rocca2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0.52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ElSaler1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0.52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Espirra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0.40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0.80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0.72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1"/>
      </w:pPr>
      <w:r>
        <w:t>ProfitMax low Quantile Ranks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Merge w:val="restart"/>
          </w:tcPr>
          <w:p>
            <w:r>
              <w:t>Site Name</w:t>
            </w:r>
          </w:p>
        </w:tc>
        <w:tc>
          <w:tcPr>
            <w:tcW w:type="dxa" w:w="1080"/>
          </w:tcPr>
          <w:p>
            <w:r>
              <w:t>Flux</w:t>
            </w:r>
          </w:p>
        </w:tc>
        <w:tc>
          <w:tcPr>
            <w:tcW w:type="dxa" w:w="4320"/>
            <w:gridSpan w:val="4"/>
          </w:tcPr>
          <w:p>
            <w:r>
              <w:t>2003 &amp; 2006</w:t>
            </w:r>
          </w:p>
        </w:tc>
        <w:tc>
          <w:tcPr>
            <w:tcW w:type="dxa" w:w="2160"/>
            <w:gridSpan w:val="2"/>
          </w:tcPr>
          <w:p>
            <w:r>
              <w:t>2002 &amp; 2005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climate</w:t>
            </w:r>
          </w:p>
        </w:tc>
        <w:tc>
          <w:tcPr>
            <w:tcW w:type="dxa" w:w="1080"/>
          </w:tcPr>
          <w:p>
            <w:r>
              <w:t>control</w:t>
            </w:r>
          </w:p>
        </w:tc>
        <w:tc>
          <w:tcPr>
            <w:tcW w:type="dxa" w:w="1080"/>
          </w:tcPr>
          <w:p>
            <w:r>
              <w:t>calib</w:t>
            </w:r>
          </w:p>
        </w:tc>
        <w:tc>
          <w:tcPr>
            <w:tcW w:type="dxa" w:w="1080"/>
          </w:tcPr>
          <w:p>
            <w:r>
              <w:t>climate</w:t>
            </w:r>
          </w:p>
        </w:tc>
        <w:tc>
          <w:tcPr>
            <w:tcW w:type="dxa" w:w="1080"/>
          </w:tcPr>
          <w:p>
            <w:r>
              <w:t>control</w:t>
            </w:r>
          </w:p>
        </w:tc>
        <w:tc>
          <w:tcPr>
            <w:tcW w:type="dxa" w:w="1080"/>
          </w:tcPr>
          <w:p>
            <w:r>
              <w:t>calib</w:t>
            </w:r>
          </w:p>
        </w:tc>
      </w:tr>
      <w:tr>
        <w:tc>
          <w:tcPr>
            <w:tcW w:type="dxa" w:w="1080"/>
          </w:tcPr>
          <w:p>
            <w:r>
              <w:t>Hyytiala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0.80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0.80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Soroe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0.52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Loobos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0.80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0.80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0.72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0.84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Hesse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0.84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0.88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0.80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Parco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0.84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1.00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Puechabon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0.80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Rocca1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0.72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0.40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Rocca2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0.48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ElSaler1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0.76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0.76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Espirra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0.40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1.00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0.92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1"/>
      </w:pPr>
      <w:r>
        <w:t>Total GPP April-November (g C/m2)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Site Name</w:t>
            </w:r>
          </w:p>
        </w:tc>
        <w:tc>
          <w:tcPr>
            <w:tcW w:type="dxa" w:w="1234"/>
          </w:tcPr>
          <w:p>
            <w:r>
              <w:t>years</w:t>
            </w:r>
          </w:p>
        </w:tc>
        <w:tc>
          <w:tcPr>
            <w:tcW w:type="dxa" w:w="1234"/>
          </w:tcPr>
          <w:p>
            <w:r>
              <w:t>average scenario</w:t>
            </w:r>
          </w:p>
        </w:tc>
        <w:tc>
          <w:tcPr>
            <w:tcW w:type="dxa" w:w="1234"/>
          </w:tcPr>
          <w:p>
            <w:r>
              <w:t>extreme scenario</w:t>
            </w:r>
          </w:p>
        </w:tc>
        <w:tc>
          <w:tcPr>
            <w:tcW w:type="dxa" w:w="1234"/>
          </w:tcPr>
          <w:p>
            <w:r>
              <w:t>control</w:t>
            </w:r>
          </w:p>
        </w:tc>
        <w:tc>
          <w:tcPr>
            <w:tcW w:type="dxa" w:w="1234"/>
          </w:tcPr>
          <w:p>
            <w:r>
              <w:t>calib</w:t>
            </w:r>
          </w:p>
        </w:tc>
        <w:tc>
          <w:tcPr>
            <w:tcW w:type="dxa" w:w="1234"/>
          </w:tcPr>
          <w:p>
            <w:r>
              <w:t>obs</w:t>
            </w:r>
          </w:p>
        </w:tc>
      </w:tr>
      <w:tr>
        <w:tc>
          <w:tcPr>
            <w:tcW w:type="dxa" w:w="1234"/>
          </w:tcPr>
          <w:p>
            <w:r>
              <w:t>Hyytiala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1198.06</w:t>
            </w:r>
          </w:p>
        </w:tc>
        <w:tc>
          <w:tcPr>
            <w:tcW w:type="dxa" w:w="1234"/>
          </w:tcPr>
          <w:p>
            <w:r>
              <w:t>1589.12</w:t>
            </w:r>
          </w:p>
        </w:tc>
        <w:tc>
          <w:tcPr>
            <w:tcW w:type="dxa" w:w="1234"/>
          </w:tcPr>
          <w:p>
            <w:r>
              <w:t>1405.45</w:t>
            </w:r>
          </w:p>
        </w:tc>
        <w:tc>
          <w:tcPr>
            <w:tcW w:type="dxa" w:w="1234"/>
          </w:tcPr>
          <w:p>
            <w:r>
              <w:t>1592.81</w:t>
            </w:r>
          </w:p>
        </w:tc>
        <w:tc>
          <w:tcPr>
            <w:tcW w:type="dxa" w:w="1234"/>
          </w:tcPr>
          <w:p>
            <w:r>
              <w:t>1983.06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1237.83</w:t>
            </w:r>
          </w:p>
        </w:tc>
        <w:tc>
          <w:tcPr>
            <w:tcW w:type="dxa" w:w="1234"/>
          </w:tcPr>
          <w:p>
            <w:r>
              <w:t>1639.81</w:t>
            </w:r>
          </w:p>
        </w:tc>
        <w:tc>
          <w:tcPr>
            <w:tcW w:type="dxa" w:w="1234"/>
          </w:tcPr>
          <w:p>
            <w:r>
              <w:t>1440.04</w:t>
            </w:r>
          </w:p>
        </w:tc>
        <w:tc>
          <w:tcPr>
            <w:tcW w:type="dxa" w:w="1234"/>
          </w:tcPr>
          <w:p>
            <w:r>
              <w:t>1646.58</w:t>
            </w:r>
          </w:p>
        </w:tc>
        <w:tc>
          <w:tcPr>
            <w:tcW w:type="dxa" w:w="1234"/>
          </w:tcPr>
          <w:p>
            <w:r>
              <w:t>2126.01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1217.94</w:t>
            </w:r>
          </w:p>
        </w:tc>
        <w:tc>
          <w:tcPr>
            <w:tcW w:type="dxa" w:w="1234"/>
          </w:tcPr>
          <w:p>
            <w:r>
              <w:t>1614.47</w:t>
            </w:r>
          </w:p>
        </w:tc>
        <w:tc>
          <w:tcPr>
            <w:tcW w:type="dxa" w:w="1234"/>
          </w:tcPr>
          <w:p>
            <w:r>
              <w:t>1422.75</w:t>
            </w:r>
          </w:p>
        </w:tc>
        <w:tc>
          <w:tcPr>
            <w:tcW w:type="dxa" w:w="1234"/>
          </w:tcPr>
          <w:p>
            <w:r>
              <w:t>1619.69</w:t>
            </w:r>
          </w:p>
        </w:tc>
        <w:tc>
          <w:tcPr>
            <w:tcW w:type="dxa" w:w="1234"/>
          </w:tcPr>
          <w:p>
            <w:r>
              <w:t>2054.53</w:t>
            </w:r>
          </w:p>
        </w:tc>
      </w:tr>
      <w:tr>
        <w:tc>
          <w:tcPr>
            <w:tcW w:type="dxa" w:w="1234"/>
          </w:tcPr>
          <w:p>
            <w:r>
              <w:t>Soroe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2900.55</w:t>
            </w:r>
          </w:p>
        </w:tc>
        <w:tc>
          <w:tcPr>
            <w:tcW w:type="dxa" w:w="1234"/>
          </w:tcPr>
          <w:p>
            <w:r>
              <w:t>3321.48</w:t>
            </w:r>
          </w:p>
        </w:tc>
        <w:tc>
          <w:tcPr>
            <w:tcW w:type="dxa" w:w="1234"/>
          </w:tcPr>
          <w:p>
            <w:r>
              <w:t>3442.51</w:t>
            </w:r>
          </w:p>
        </w:tc>
        <w:tc>
          <w:tcPr>
            <w:tcW w:type="dxa" w:w="1234"/>
          </w:tcPr>
          <w:p>
            <w:r>
              <w:t>3283.56</w:t>
            </w:r>
          </w:p>
        </w:tc>
        <w:tc>
          <w:tcPr>
            <w:tcW w:type="dxa" w:w="1234"/>
          </w:tcPr>
          <w:p>
            <w:r>
              <w:t>3710.80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2911.35</w:t>
            </w:r>
          </w:p>
        </w:tc>
        <w:tc>
          <w:tcPr>
            <w:tcW w:type="dxa" w:w="1234"/>
          </w:tcPr>
          <w:p>
            <w:r>
              <w:t>3245.78</w:t>
            </w:r>
          </w:p>
        </w:tc>
        <w:tc>
          <w:tcPr>
            <w:tcW w:type="dxa" w:w="1234"/>
          </w:tcPr>
          <w:p>
            <w:r>
              <w:t>3378.10</w:t>
            </w:r>
          </w:p>
        </w:tc>
        <w:tc>
          <w:tcPr>
            <w:tcW w:type="dxa" w:w="1234"/>
          </w:tcPr>
          <w:p>
            <w:r>
              <w:t>3240.92</w:t>
            </w:r>
          </w:p>
        </w:tc>
        <w:tc>
          <w:tcPr>
            <w:tcW w:type="dxa" w:w="1234"/>
          </w:tcPr>
          <w:p>
            <w:r>
              <w:t>3636.09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2905.95</w:t>
            </w:r>
          </w:p>
        </w:tc>
        <w:tc>
          <w:tcPr>
            <w:tcW w:type="dxa" w:w="1234"/>
          </w:tcPr>
          <w:p>
            <w:r>
              <w:t>3283.63</w:t>
            </w:r>
          </w:p>
        </w:tc>
        <w:tc>
          <w:tcPr>
            <w:tcW w:type="dxa" w:w="1234"/>
          </w:tcPr>
          <w:p>
            <w:r>
              <w:t>3410.31</w:t>
            </w:r>
          </w:p>
        </w:tc>
        <w:tc>
          <w:tcPr>
            <w:tcW w:type="dxa" w:w="1234"/>
          </w:tcPr>
          <w:p>
            <w:r>
              <w:t>3262.24</w:t>
            </w:r>
          </w:p>
        </w:tc>
        <w:tc>
          <w:tcPr>
            <w:tcW w:type="dxa" w:w="1234"/>
          </w:tcPr>
          <w:p>
            <w:r>
              <w:t>3673.45</w:t>
            </w:r>
          </w:p>
        </w:tc>
      </w:tr>
      <w:tr>
        <w:tc>
          <w:tcPr>
            <w:tcW w:type="dxa" w:w="1234"/>
          </w:tcPr>
          <w:p>
            <w:r>
              <w:t>Loobos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1779.31</w:t>
            </w:r>
          </w:p>
        </w:tc>
        <w:tc>
          <w:tcPr>
            <w:tcW w:type="dxa" w:w="1234"/>
          </w:tcPr>
          <w:p>
            <w:r>
              <w:t>2245.04</w:t>
            </w:r>
          </w:p>
        </w:tc>
        <w:tc>
          <w:tcPr>
            <w:tcW w:type="dxa" w:w="1234"/>
          </w:tcPr>
          <w:p>
            <w:r>
              <w:t>2183.38</w:t>
            </w:r>
          </w:p>
        </w:tc>
        <w:tc>
          <w:tcPr>
            <w:tcW w:type="dxa" w:w="1234"/>
          </w:tcPr>
          <w:p>
            <w:r>
              <w:t>2246.08</w:t>
            </w:r>
          </w:p>
        </w:tc>
        <w:tc>
          <w:tcPr>
            <w:tcW w:type="dxa" w:w="1234"/>
          </w:tcPr>
          <w:p>
            <w:r>
              <w:t>2600.41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1876.64</w:t>
            </w:r>
          </w:p>
        </w:tc>
        <w:tc>
          <w:tcPr>
            <w:tcW w:type="dxa" w:w="1234"/>
          </w:tcPr>
          <w:p>
            <w:r>
              <w:t>2298.90</w:t>
            </w:r>
          </w:p>
        </w:tc>
        <w:tc>
          <w:tcPr>
            <w:tcW w:type="dxa" w:w="1234"/>
          </w:tcPr>
          <w:p>
            <w:r>
              <w:t>2228.18</w:t>
            </w:r>
          </w:p>
        </w:tc>
        <w:tc>
          <w:tcPr>
            <w:tcW w:type="dxa" w:w="1234"/>
          </w:tcPr>
          <w:p>
            <w:r>
              <w:t>2307.70</w:t>
            </w:r>
          </w:p>
        </w:tc>
        <w:tc>
          <w:tcPr>
            <w:tcW w:type="dxa" w:w="1234"/>
          </w:tcPr>
          <w:p>
            <w:r>
              <w:t>2851.55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1827.98</w:t>
            </w:r>
          </w:p>
        </w:tc>
        <w:tc>
          <w:tcPr>
            <w:tcW w:type="dxa" w:w="1234"/>
          </w:tcPr>
          <w:p>
            <w:r>
              <w:t>2271.97</w:t>
            </w:r>
          </w:p>
        </w:tc>
        <w:tc>
          <w:tcPr>
            <w:tcW w:type="dxa" w:w="1234"/>
          </w:tcPr>
          <w:p>
            <w:r>
              <w:t>2205.78</w:t>
            </w:r>
          </w:p>
        </w:tc>
        <w:tc>
          <w:tcPr>
            <w:tcW w:type="dxa" w:w="1234"/>
          </w:tcPr>
          <w:p>
            <w:r>
              <w:t>2276.89</w:t>
            </w:r>
          </w:p>
        </w:tc>
        <w:tc>
          <w:tcPr>
            <w:tcW w:type="dxa" w:w="1234"/>
          </w:tcPr>
          <w:p>
            <w:r>
              <w:t>2725.98</w:t>
            </w:r>
          </w:p>
        </w:tc>
      </w:tr>
      <w:tr>
        <w:tc>
          <w:tcPr>
            <w:tcW w:type="dxa" w:w="1234"/>
          </w:tcPr>
          <w:p>
            <w:r>
              <w:t>Hesse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1421.41</w:t>
            </w:r>
          </w:p>
        </w:tc>
        <w:tc>
          <w:tcPr>
            <w:tcW w:type="dxa" w:w="1234"/>
          </w:tcPr>
          <w:p>
            <w:r>
              <w:t>1431.46</w:t>
            </w:r>
          </w:p>
        </w:tc>
        <w:tc>
          <w:tcPr>
            <w:tcW w:type="dxa" w:w="1234"/>
          </w:tcPr>
          <w:p>
            <w:r>
              <w:t>1671.68</w:t>
            </w:r>
          </w:p>
        </w:tc>
        <w:tc>
          <w:tcPr>
            <w:tcW w:type="dxa" w:w="1234"/>
          </w:tcPr>
          <w:p>
            <w:r>
              <w:t>1462.26</w:t>
            </w:r>
          </w:p>
        </w:tc>
        <w:tc>
          <w:tcPr>
            <w:tcW w:type="dxa" w:w="1234"/>
          </w:tcPr>
          <w:p>
            <w:r>
              <w:t>1413.34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1570.31</w:t>
            </w:r>
          </w:p>
        </w:tc>
        <w:tc>
          <w:tcPr>
            <w:tcW w:type="dxa" w:w="1234"/>
          </w:tcPr>
          <w:p>
            <w:r>
              <w:t>1728.47</w:t>
            </w:r>
          </w:p>
        </w:tc>
        <w:tc>
          <w:tcPr>
            <w:tcW w:type="dxa" w:w="1234"/>
          </w:tcPr>
          <w:p>
            <w:r>
              <w:t>1815.72</w:t>
            </w:r>
          </w:p>
        </w:tc>
        <w:tc>
          <w:tcPr>
            <w:tcW w:type="dxa" w:w="1234"/>
          </w:tcPr>
          <w:p>
            <w:r>
              <w:t>1608.64</w:t>
            </w:r>
          </w:p>
        </w:tc>
        <w:tc>
          <w:tcPr>
            <w:tcW w:type="dxa" w:w="1234"/>
          </w:tcPr>
          <w:p>
            <w:r>
              <w:t>1916.82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1495.86</w:t>
            </w:r>
          </w:p>
        </w:tc>
        <w:tc>
          <w:tcPr>
            <w:tcW w:type="dxa" w:w="1234"/>
          </w:tcPr>
          <w:p>
            <w:r>
              <w:t>1579.97</w:t>
            </w:r>
          </w:p>
        </w:tc>
        <w:tc>
          <w:tcPr>
            <w:tcW w:type="dxa" w:w="1234"/>
          </w:tcPr>
          <w:p>
            <w:r>
              <w:t>1743.70</w:t>
            </w:r>
          </w:p>
        </w:tc>
        <w:tc>
          <w:tcPr>
            <w:tcW w:type="dxa" w:w="1234"/>
          </w:tcPr>
          <w:p>
            <w:r>
              <w:t>1535.45</w:t>
            </w:r>
          </w:p>
        </w:tc>
        <w:tc>
          <w:tcPr>
            <w:tcW w:type="dxa" w:w="1234"/>
          </w:tcPr>
          <w:p>
            <w:r>
              <w:t>1665.08</w:t>
            </w:r>
          </w:p>
        </w:tc>
      </w:tr>
      <w:tr>
        <w:tc>
          <w:tcPr>
            <w:tcW w:type="dxa" w:w="1234"/>
          </w:tcPr>
          <w:p>
            <w:r>
              <w:t>Parco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873.63</w:t>
            </w:r>
          </w:p>
        </w:tc>
        <w:tc>
          <w:tcPr>
            <w:tcW w:type="dxa" w:w="1234"/>
          </w:tcPr>
          <w:p>
            <w:r>
              <w:t>989.93</w:t>
            </w:r>
          </w:p>
        </w:tc>
        <w:tc>
          <w:tcPr>
            <w:tcW w:type="dxa" w:w="1234"/>
          </w:tcPr>
          <w:p>
            <w:r>
              <w:t>999.34</w:t>
            </w:r>
          </w:p>
        </w:tc>
        <w:tc>
          <w:tcPr>
            <w:tcW w:type="dxa" w:w="1234"/>
          </w:tcPr>
          <w:p>
            <w:r>
              <w:t>989.59</w:t>
            </w:r>
          </w:p>
        </w:tc>
        <w:tc>
          <w:tcPr>
            <w:tcW w:type="dxa" w:w="1234"/>
          </w:tcPr>
          <w:p>
            <w:r>
              <w:t>1382.08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994.65</w:t>
            </w:r>
          </w:p>
        </w:tc>
        <w:tc>
          <w:tcPr>
            <w:tcW w:type="dxa" w:w="1234"/>
          </w:tcPr>
          <w:p>
            <w:r>
              <w:t>1091.58</w:t>
            </w:r>
          </w:p>
        </w:tc>
        <w:tc>
          <w:tcPr>
            <w:tcW w:type="dxa" w:w="1234"/>
          </w:tcPr>
          <w:p>
            <w:r>
              <w:t>1107.18</w:t>
            </w:r>
          </w:p>
        </w:tc>
        <w:tc>
          <w:tcPr>
            <w:tcW w:type="dxa" w:w="1234"/>
          </w:tcPr>
          <w:p>
            <w:r>
              <w:t>1085.15</w:t>
            </w:r>
          </w:p>
        </w:tc>
        <w:tc>
          <w:tcPr>
            <w:tcW w:type="dxa" w:w="1234"/>
          </w:tcPr>
          <w:p>
            <w:r>
              <w:t>1721.45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934.14</w:t>
            </w:r>
          </w:p>
        </w:tc>
        <w:tc>
          <w:tcPr>
            <w:tcW w:type="dxa" w:w="1234"/>
          </w:tcPr>
          <w:p>
            <w:r>
              <w:t>1040.76</w:t>
            </w:r>
          </w:p>
        </w:tc>
        <w:tc>
          <w:tcPr>
            <w:tcW w:type="dxa" w:w="1234"/>
          </w:tcPr>
          <w:p>
            <w:r>
              <w:t>1053.26</w:t>
            </w:r>
          </w:p>
        </w:tc>
        <w:tc>
          <w:tcPr>
            <w:tcW w:type="dxa" w:w="1234"/>
          </w:tcPr>
          <w:p>
            <w:r>
              <w:t>1037.37</w:t>
            </w:r>
          </w:p>
        </w:tc>
        <w:tc>
          <w:tcPr>
            <w:tcW w:type="dxa" w:w="1234"/>
          </w:tcPr>
          <w:p>
            <w:r>
              <w:t>1551.76</w:t>
            </w:r>
          </w:p>
        </w:tc>
      </w:tr>
      <w:tr>
        <w:tc>
          <w:tcPr>
            <w:tcW w:type="dxa" w:w="1234"/>
          </w:tcPr>
          <w:p>
            <w:r>
              <w:t>Puechabon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1908.06</w:t>
            </w:r>
          </w:p>
        </w:tc>
        <w:tc>
          <w:tcPr>
            <w:tcW w:type="dxa" w:w="1234"/>
          </w:tcPr>
          <w:p>
            <w:r>
              <w:t>2138.77</w:t>
            </w:r>
          </w:p>
        </w:tc>
        <w:tc>
          <w:tcPr>
            <w:tcW w:type="dxa" w:w="1234"/>
          </w:tcPr>
          <w:p>
            <w:r>
              <w:t>1791.68</w:t>
            </w:r>
          </w:p>
        </w:tc>
        <w:tc>
          <w:tcPr>
            <w:tcW w:type="dxa" w:w="1234"/>
          </w:tcPr>
          <w:p>
            <w:r>
              <w:t>2088.84</w:t>
            </w:r>
          </w:p>
        </w:tc>
        <w:tc>
          <w:tcPr>
            <w:tcW w:type="dxa" w:w="1234"/>
          </w:tcPr>
          <w:p>
            <w:r>
              <w:t>1535.74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2008.21</w:t>
            </w:r>
          </w:p>
        </w:tc>
        <w:tc>
          <w:tcPr>
            <w:tcW w:type="dxa" w:w="1234"/>
          </w:tcPr>
          <w:p>
            <w:r>
              <w:t>2354.37</w:t>
            </w:r>
          </w:p>
        </w:tc>
        <w:tc>
          <w:tcPr>
            <w:tcW w:type="dxa" w:w="1234"/>
          </w:tcPr>
          <w:p>
            <w:r>
              <w:t>1980.27</w:t>
            </w:r>
          </w:p>
        </w:tc>
        <w:tc>
          <w:tcPr>
            <w:tcW w:type="dxa" w:w="1234"/>
          </w:tcPr>
          <w:p>
            <w:r>
              <w:t>2194.27</w:t>
            </w:r>
          </w:p>
        </w:tc>
        <w:tc>
          <w:tcPr>
            <w:tcW w:type="dxa" w:w="1234"/>
          </w:tcPr>
          <w:p>
            <w:r>
              <w:t>1815.51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1958.13</w:t>
            </w:r>
          </w:p>
        </w:tc>
        <w:tc>
          <w:tcPr>
            <w:tcW w:type="dxa" w:w="1234"/>
          </w:tcPr>
          <w:p>
            <w:r>
              <w:t>2246.57</w:t>
            </w:r>
          </w:p>
        </w:tc>
        <w:tc>
          <w:tcPr>
            <w:tcW w:type="dxa" w:w="1234"/>
          </w:tcPr>
          <w:p>
            <w:r>
              <w:t>1885.98</w:t>
            </w:r>
          </w:p>
        </w:tc>
        <w:tc>
          <w:tcPr>
            <w:tcW w:type="dxa" w:w="1234"/>
          </w:tcPr>
          <w:p>
            <w:r>
              <w:t>2141.55</w:t>
            </w:r>
          </w:p>
        </w:tc>
        <w:tc>
          <w:tcPr>
            <w:tcW w:type="dxa" w:w="1234"/>
          </w:tcPr>
          <w:p>
            <w:r>
              <w:t>1675.63</w:t>
            </w:r>
          </w:p>
        </w:tc>
      </w:tr>
      <w:tr>
        <w:tc>
          <w:tcPr>
            <w:tcW w:type="dxa" w:w="1234"/>
          </w:tcPr>
          <w:p>
            <w:r>
              <w:t>Rocca1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2700.21</w:t>
            </w:r>
          </w:p>
        </w:tc>
        <w:tc>
          <w:tcPr>
            <w:tcW w:type="dxa" w:w="1234"/>
          </w:tcPr>
          <w:p>
            <w:r>
              <w:t>2663.53</w:t>
            </w:r>
          </w:p>
        </w:tc>
        <w:tc>
          <w:tcPr>
            <w:tcW w:type="dxa" w:w="1234"/>
          </w:tcPr>
          <w:p>
            <w:r>
              <w:t>2788.93</w:t>
            </w:r>
          </w:p>
        </w:tc>
        <w:tc>
          <w:tcPr>
            <w:tcW w:type="dxa" w:w="1234"/>
          </w:tcPr>
          <w:p>
            <w:r>
              <w:t>2721.39</w:t>
            </w:r>
          </w:p>
        </w:tc>
        <w:tc>
          <w:tcPr>
            <w:tcW w:type="dxa" w:w="1234"/>
          </w:tcPr>
          <w:p>
            <w:r>
              <w:t>2608.52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3077.07</w:t>
            </w:r>
          </w:p>
        </w:tc>
        <w:tc>
          <w:tcPr>
            <w:tcW w:type="dxa" w:w="1234"/>
          </w:tcPr>
          <w:p>
            <w:r>
              <w:t>3303.10</w:t>
            </w:r>
          </w:p>
        </w:tc>
        <w:tc>
          <w:tcPr>
            <w:tcW w:type="dxa" w:w="1234"/>
          </w:tcPr>
          <w:p>
            <w:r>
              <w:t>3414.05</w:t>
            </w:r>
          </w:p>
        </w:tc>
        <w:tc>
          <w:tcPr>
            <w:tcW w:type="dxa" w:w="1234"/>
          </w:tcPr>
          <w:p>
            <w:r>
              <w:t>3120.46</w:t>
            </w:r>
          </w:p>
        </w:tc>
        <w:tc>
          <w:tcPr>
            <w:tcW w:type="dxa" w:w="1234"/>
          </w:tcPr>
          <w:p>
            <w:r>
              <w:t>2731.29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2888.64</w:t>
            </w:r>
          </w:p>
        </w:tc>
        <w:tc>
          <w:tcPr>
            <w:tcW w:type="dxa" w:w="1234"/>
          </w:tcPr>
          <w:p>
            <w:r>
              <w:t>2983.31</w:t>
            </w:r>
          </w:p>
        </w:tc>
        <w:tc>
          <w:tcPr>
            <w:tcW w:type="dxa" w:w="1234"/>
          </w:tcPr>
          <w:p>
            <w:r>
              <w:t>3101.49</w:t>
            </w:r>
          </w:p>
        </w:tc>
        <w:tc>
          <w:tcPr>
            <w:tcW w:type="dxa" w:w="1234"/>
          </w:tcPr>
          <w:p>
            <w:r>
              <w:t>2920.92</w:t>
            </w:r>
          </w:p>
        </w:tc>
        <w:tc>
          <w:tcPr>
            <w:tcW w:type="dxa" w:w="1234"/>
          </w:tcPr>
          <w:p>
            <w:r>
              <w:t>2669.91</w:t>
            </w:r>
          </w:p>
        </w:tc>
      </w:tr>
      <w:tr>
        <w:tc>
          <w:tcPr>
            <w:tcW w:type="dxa" w:w="1234"/>
          </w:tcPr>
          <w:p>
            <w:r>
              <w:t>Rocca2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2719.19</w:t>
            </w:r>
          </w:p>
        </w:tc>
        <w:tc>
          <w:tcPr>
            <w:tcW w:type="dxa" w:w="1234"/>
          </w:tcPr>
          <w:p>
            <w:r>
              <w:t>2693.19</w:t>
            </w:r>
          </w:p>
        </w:tc>
        <w:tc>
          <w:tcPr>
            <w:tcW w:type="dxa" w:w="1234"/>
          </w:tcPr>
          <w:p>
            <w:r>
              <w:t>2816.95</w:t>
            </w:r>
          </w:p>
        </w:tc>
        <w:tc>
          <w:tcPr>
            <w:tcW w:type="dxa" w:w="1234"/>
          </w:tcPr>
          <w:p>
            <w:r>
              <w:t>2806.10</w:t>
            </w:r>
          </w:p>
        </w:tc>
        <w:tc>
          <w:tcPr>
            <w:tcW w:type="dxa" w:w="1234"/>
          </w:tcPr>
          <w:p>
            <w:r>
              <w:t>3032.71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3005.15</w:t>
            </w:r>
          </w:p>
        </w:tc>
        <w:tc>
          <w:tcPr>
            <w:tcW w:type="dxa" w:w="1234"/>
          </w:tcPr>
          <w:p>
            <w:r>
              <w:t>3180.30</w:t>
            </w:r>
          </w:p>
        </w:tc>
        <w:tc>
          <w:tcPr>
            <w:tcW w:type="dxa" w:w="1234"/>
          </w:tcPr>
          <w:p>
            <w:r>
              <w:t>3312.62</w:t>
            </w:r>
          </w:p>
        </w:tc>
        <w:tc>
          <w:tcPr>
            <w:tcW w:type="dxa" w:w="1234"/>
          </w:tcPr>
          <w:p>
            <w:r>
              <w:t>3159.03</w:t>
            </w:r>
          </w:p>
        </w:tc>
        <w:tc>
          <w:tcPr>
            <w:tcW w:type="dxa" w:w="1234"/>
          </w:tcPr>
          <w:p>
            <w:r>
              <w:t>2860.58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2862.17</w:t>
            </w:r>
          </w:p>
        </w:tc>
        <w:tc>
          <w:tcPr>
            <w:tcW w:type="dxa" w:w="1234"/>
          </w:tcPr>
          <w:p>
            <w:r>
              <w:t>2936.74</w:t>
            </w:r>
          </w:p>
        </w:tc>
        <w:tc>
          <w:tcPr>
            <w:tcW w:type="dxa" w:w="1234"/>
          </w:tcPr>
          <w:p>
            <w:r>
              <w:t>3064.79</w:t>
            </w:r>
          </w:p>
        </w:tc>
        <w:tc>
          <w:tcPr>
            <w:tcW w:type="dxa" w:w="1234"/>
          </w:tcPr>
          <w:p>
            <w:r>
              <w:t>2982.56</w:t>
            </w:r>
          </w:p>
        </w:tc>
        <w:tc>
          <w:tcPr>
            <w:tcW w:type="dxa" w:w="1234"/>
          </w:tcPr>
          <w:p>
            <w:r>
              <w:t>2946.65</w:t>
            </w:r>
          </w:p>
        </w:tc>
      </w:tr>
      <w:tr>
        <w:tc>
          <w:tcPr>
            <w:tcW w:type="dxa" w:w="1234"/>
          </w:tcPr>
          <w:p>
            <w:r>
              <w:t>ElSaler1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1060.84</w:t>
            </w:r>
          </w:p>
        </w:tc>
        <w:tc>
          <w:tcPr>
            <w:tcW w:type="dxa" w:w="1234"/>
          </w:tcPr>
          <w:p>
            <w:r>
              <w:t>967.32</w:t>
            </w:r>
          </w:p>
        </w:tc>
        <w:tc>
          <w:tcPr>
            <w:tcW w:type="dxa" w:w="1234"/>
          </w:tcPr>
          <w:p>
            <w:r>
              <w:t>990.13</w:t>
            </w:r>
          </w:p>
        </w:tc>
        <w:tc>
          <w:tcPr>
            <w:tcW w:type="dxa" w:w="1234"/>
          </w:tcPr>
          <w:p>
            <w:r>
              <w:t>1065.69</w:t>
            </w:r>
          </w:p>
        </w:tc>
        <w:tc>
          <w:tcPr>
            <w:tcW w:type="dxa" w:w="1234"/>
          </w:tcPr>
          <w:p>
            <w:r>
              <w:t>929.19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1150.18</w:t>
            </w:r>
          </w:p>
        </w:tc>
        <w:tc>
          <w:tcPr>
            <w:tcW w:type="dxa" w:w="1234"/>
          </w:tcPr>
          <w:p>
            <w:r>
              <w:t>1214.34</w:t>
            </w:r>
          </w:p>
        </w:tc>
        <w:tc>
          <w:tcPr>
            <w:tcW w:type="dxa" w:w="1234"/>
          </w:tcPr>
          <w:p>
            <w:r>
              <w:t>1123.70</w:t>
            </w:r>
          </w:p>
        </w:tc>
        <w:tc>
          <w:tcPr>
            <w:tcW w:type="dxa" w:w="1234"/>
          </w:tcPr>
          <w:p>
            <w:r>
              <w:t>1178.55</w:t>
            </w:r>
          </w:p>
        </w:tc>
        <w:tc>
          <w:tcPr>
            <w:tcW w:type="dxa" w:w="1234"/>
          </w:tcPr>
          <w:p>
            <w:r>
              <w:t>1098.43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1105.51</w:t>
            </w:r>
          </w:p>
        </w:tc>
        <w:tc>
          <w:tcPr>
            <w:tcW w:type="dxa" w:w="1234"/>
          </w:tcPr>
          <w:p>
            <w:r>
              <w:t>1090.83</w:t>
            </w:r>
          </w:p>
        </w:tc>
        <w:tc>
          <w:tcPr>
            <w:tcW w:type="dxa" w:w="1234"/>
          </w:tcPr>
          <w:p>
            <w:r>
              <w:t>1056.91</w:t>
            </w:r>
          </w:p>
        </w:tc>
        <w:tc>
          <w:tcPr>
            <w:tcW w:type="dxa" w:w="1234"/>
          </w:tcPr>
          <w:p>
            <w:r>
              <w:t>1122.12</w:t>
            </w:r>
          </w:p>
        </w:tc>
        <w:tc>
          <w:tcPr>
            <w:tcW w:type="dxa" w:w="1234"/>
          </w:tcPr>
          <w:p>
            <w:r>
              <w:t>1013.81</w:t>
            </w:r>
          </w:p>
        </w:tc>
      </w:tr>
      <w:tr>
        <w:tc>
          <w:tcPr>
            <w:tcW w:type="dxa" w:w="1234"/>
          </w:tcPr>
          <w:p>
            <w:r>
              <w:t>Espirra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1124.75</w:t>
            </w:r>
          </w:p>
        </w:tc>
        <w:tc>
          <w:tcPr>
            <w:tcW w:type="dxa" w:w="1234"/>
          </w:tcPr>
          <w:p>
            <w:r>
              <w:t>934.83</w:t>
            </w:r>
          </w:p>
        </w:tc>
        <w:tc>
          <w:tcPr>
            <w:tcW w:type="dxa" w:w="1234"/>
          </w:tcPr>
          <w:p>
            <w:r>
              <w:t>1082.86</w:t>
            </w:r>
          </w:p>
        </w:tc>
        <w:tc>
          <w:tcPr>
            <w:tcW w:type="dxa" w:w="1234"/>
          </w:tcPr>
          <w:p>
            <w:r>
              <w:t>1081.26</w:t>
            </w:r>
          </w:p>
        </w:tc>
        <w:tc>
          <w:tcPr>
            <w:tcW w:type="dxa" w:w="1234"/>
          </w:tcPr>
          <w:p>
            <w:r>
              <w:t>1256.36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1172.61</w:t>
            </w:r>
          </w:p>
        </w:tc>
        <w:tc>
          <w:tcPr>
            <w:tcW w:type="dxa" w:w="1234"/>
          </w:tcPr>
          <w:p>
            <w:r>
              <w:t>940.83</w:t>
            </w:r>
          </w:p>
        </w:tc>
        <w:tc>
          <w:tcPr>
            <w:tcW w:type="dxa" w:w="1234"/>
          </w:tcPr>
          <w:p>
            <w:r>
              <w:t>1103.05</w:t>
            </w:r>
          </w:p>
        </w:tc>
        <w:tc>
          <w:tcPr>
            <w:tcW w:type="dxa" w:w="1234"/>
          </w:tcPr>
          <w:p>
            <w:r>
              <w:t>1125.41</w:t>
            </w:r>
          </w:p>
        </w:tc>
        <w:tc>
          <w:tcPr>
            <w:tcW w:type="dxa" w:w="1234"/>
          </w:tcPr>
          <w:p>
            <w:r>
              <w:t>1200.88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1148.68</w:t>
            </w:r>
          </w:p>
        </w:tc>
        <w:tc>
          <w:tcPr>
            <w:tcW w:type="dxa" w:w="1234"/>
          </w:tcPr>
          <w:p>
            <w:r>
              <w:t>937.83</w:t>
            </w:r>
          </w:p>
        </w:tc>
        <w:tc>
          <w:tcPr>
            <w:tcW w:type="dxa" w:w="1234"/>
          </w:tcPr>
          <w:p>
            <w:r>
              <w:t>1092.95</w:t>
            </w:r>
          </w:p>
        </w:tc>
        <w:tc>
          <w:tcPr>
            <w:tcW w:type="dxa" w:w="1234"/>
          </w:tcPr>
          <w:p>
            <w:r>
              <w:t>1103.33</w:t>
            </w:r>
          </w:p>
        </w:tc>
        <w:tc>
          <w:tcPr>
            <w:tcW w:type="dxa" w:w="1234"/>
          </w:tcPr>
          <w:p>
            <w:r>
              <w:t>1228.62</w:t>
            </w:r>
          </w:p>
        </w:tc>
      </w:tr>
    </w:tbl>
    <w:p>
      <w:pPr>
        <w:pStyle w:val="Heading1"/>
      </w:pPr>
      <w:r>
        <w:t>% total April-Nov improvement on GPP Control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Site Name</w:t>
            </w:r>
          </w:p>
        </w:tc>
        <w:tc>
          <w:tcPr>
            <w:tcW w:type="dxa" w:w="2160"/>
          </w:tcPr>
          <w:p>
            <w:r>
              <w:t>average scenario</w:t>
            </w:r>
          </w:p>
        </w:tc>
        <w:tc>
          <w:tcPr>
            <w:tcW w:type="dxa" w:w="2160"/>
          </w:tcPr>
          <w:p>
            <w:r>
              <w:t>extreme scenario</w:t>
            </w:r>
          </w:p>
        </w:tc>
        <w:tc>
          <w:tcPr>
            <w:tcW w:type="dxa" w:w="2160"/>
          </w:tcPr>
          <w:p>
            <w:r>
              <w:t>calib</w:t>
            </w:r>
          </w:p>
        </w:tc>
      </w:tr>
      <w:tr>
        <w:tc>
          <w:tcPr>
            <w:tcW w:type="dxa" w:w="2160"/>
          </w:tcPr>
          <w:p>
            <w:r>
              <w:t>Hyytiala</w:t>
            </w:r>
          </w:p>
        </w:tc>
        <w:tc>
          <w:tcPr>
            <w:tcW w:type="dxa" w:w="2160"/>
          </w:tcPr>
          <w:p>
            <w:r>
              <w:t>-32.42</w:t>
            </w:r>
          </w:p>
        </w:tc>
        <w:tc>
          <w:tcPr>
            <w:tcW w:type="dxa" w:w="2160"/>
          </w:tcPr>
          <w:p>
            <w:r>
              <w:t>30.35</w:t>
            </w:r>
          </w:p>
        </w:tc>
        <w:tc>
          <w:tcPr>
            <w:tcW w:type="dxa" w:w="2160"/>
          </w:tcPr>
          <w:p>
            <w:r>
              <w:t>31.17</w:t>
            </w:r>
          </w:p>
        </w:tc>
      </w:tr>
      <w:tr>
        <w:tc>
          <w:tcPr>
            <w:tcW w:type="dxa" w:w="2160"/>
          </w:tcPr>
          <w:p>
            <w:r>
              <w:t>Soroe</w:t>
            </w:r>
          </w:p>
        </w:tc>
        <w:tc>
          <w:tcPr>
            <w:tcW w:type="dxa" w:w="2160"/>
          </w:tcPr>
          <w:p>
            <w:r>
              <w:t>-191.67</w:t>
            </w:r>
          </w:p>
        </w:tc>
        <w:tc>
          <w:tcPr>
            <w:tcW w:type="dxa" w:w="2160"/>
          </w:tcPr>
          <w:p>
            <w:r>
              <w:t>-48.14</w:t>
            </w:r>
          </w:p>
        </w:tc>
        <w:tc>
          <w:tcPr>
            <w:tcW w:type="dxa" w:w="2160"/>
          </w:tcPr>
          <w:p>
            <w:r>
              <w:t>-56.27</w:t>
            </w:r>
          </w:p>
        </w:tc>
      </w:tr>
      <w:tr>
        <w:tc>
          <w:tcPr>
            <w:tcW w:type="dxa" w:w="2160"/>
          </w:tcPr>
          <w:p>
            <w:r>
              <w:t>Loobos</w:t>
            </w:r>
          </w:p>
        </w:tc>
        <w:tc>
          <w:tcPr>
            <w:tcW w:type="dxa" w:w="2160"/>
          </w:tcPr>
          <w:p>
            <w:r>
              <w:t>-72.63</w:t>
            </w:r>
          </w:p>
        </w:tc>
        <w:tc>
          <w:tcPr>
            <w:tcW w:type="dxa" w:w="2160"/>
          </w:tcPr>
          <w:p>
            <w:r>
              <w:t>12.72</w:t>
            </w:r>
          </w:p>
        </w:tc>
        <w:tc>
          <w:tcPr>
            <w:tcW w:type="dxa" w:w="2160"/>
          </w:tcPr>
          <w:p>
            <w:r>
              <w:t>13.67</w:t>
            </w:r>
          </w:p>
        </w:tc>
      </w:tr>
      <w:tr>
        <w:tc>
          <w:tcPr>
            <w:tcW w:type="dxa" w:w="2160"/>
          </w:tcPr>
          <w:p>
            <w:r>
              <w:t>Hesse</w:t>
            </w:r>
          </w:p>
        </w:tc>
        <w:tc>
          <w:tcPr>
            <w:tcW w:type="dxa" w:w="2160"/>
          </w:tcPr>
          <w:p>
            <w:r>
              <w:t>-115.25</w:t>
            </w:r>
          </w:p>
        </w:tc>
        <w:tc>
          <w:tcPr>
            <w:tcW w:type="dxa" w:w="2160"/>
          </w:tcPr>
          <w:p>
            <w:r>
              <w:t>-8.27</w:t>
            </w:r>
          </w:p>
        </w:tc>
        <w:tc>
          <w:tcPr>
            <w:tcW w:type="dxa" w:w="2160"/>
          </w:tcPr>
          <w:p>
            <w:r>
              <w:t>-64.89</w:t>
            </w:r>
          </w:p>
        </w:tc>
      </w:tr>
      <w:tr>
        <w:tc>
          <w:tcPr>
            <w:tcW w:type="dxa" w:w="2160"/>
          </w:tcPr>
          <w:p>
            <w:r>
              <w:t>Parco</w:t>
            </w:r>
          </w:p>
        </w:tc>
        <w:tc>
          <w:tcPr>
            <w:tcW w:type="dxa" w:w="2160"/>
          </w:tcPr>
          <w:p>
            <w:r>
              <w:t>-23.90</w:t>
            </w:r>
          </w:p>
        </w:tc>
        <w:tc>
          <w:tcPr>
            <w:tcW w:type="dxa" w:w="2160"/>
          </w:tcPr>
          <w:p>
            <w:r>
              <w:t>-2.51</w:t>
            </w:r>
          </w:p>
        </w:tc>
        <w:tc>
          <w:tcPr>
            <w:tcW w:type="dxa" w:w="2160"/>
          </w:tcPr>
          <w:p>
            <w:r>
              <w:t>-3.19</w:t>
            </w:r>
          </w:p>
        </w:tc>
      </w:tr>
      <w:tr>
        <w:tc>
          <w:tcPr>
            <w:tcW w:type="dxa" w:w="2160"/>
          </w:tcPr>
          <w:p>
            <w:r>
              <w:t>Puechabon</w:t>
            </w:r>
          </w:p>
        </w:tc>
        <w:tc>
          <w:tcPr>
            <w:tcW w:type="dxa" w:w="2160"/>
          </w:tcPr>
          <w:p>
            <w:r>
              <w:t>-34.30</w:t>
            </w:r>
          </w:p>
        </w:tc>
        <w:tc>
          <w:tcPr>
            <w:tcW w:type="dxa" w:w="2160"/>
          </w:tcPr>
          <w:p>
            <w:r>
              <w:t>-171.43</w:t>
            </w:r>
          </w:p>
        </w:tc>
        <w:tc>
          <w:tcPr>
            <w:tcW w:type="dxa" w:w="2160"/>
          </w:tcPr>
          <w:p>
            <w:r>
              <w:t>-121.50</w:t>
            </w:r>
          </w:p>
        </w:tc>
      </w:tr>
      <w:tr>
        <w:tc>
          <w:tcPr>
            <w:tcW w:type="dxa" w:w="2160"/>
          </w:tcPr>
          <w:p>
            <w:r>
              <w:t>Rocca1</w:t>
            </w:r>
          </w:p>
        </w:tc>
        <w:tc>
          <w:tcPr>
            <w:tcW w:type="dxa" w:w="2160"/>
          </w:tcPr>
          <w:p>
            <w:r>
              <w:t>49.32</w:t>
            </w:r>
          </w:p>
        </w:tc>
        <w:tc>
          <w:tcPr>
            <w:tcW w:type="dxa" w:w="2160"/>
          </w:tcPr>
          <w:p>
            <w:r>
              <w:t>27.38</w:t>
            </w:r>
          </w:p>
        </w:tc>
        <w:tc>
          <w:tcPr>
            <w:tcW w:type="dxa" w:w="2160"/>
          </w:tcPr>
          <w:p>
            <w:r>
              <w:t>41.84</w:t>
            </w:r>
          </w:p>
        </w:tc>
      </w:tr>
      <w:tr>
        <w:tc>
          <w:tcPr>
            <w:tcW w:type="dxa" w:w="2160"/>
          </w:tcPr>
          <w:p>
            <w:r>
              <w:t>Rocca2</w:t>
            </w:r>
          </w:p>
        </w:tc>
        <w:tc>
          <w:tcPr>
            <w:tcW w:type="dxa" w:w="2160"/>
          </w:tcPr>
          <w:p>
            <w:r>
              <w:t>28.49</w:t>
            </w:r>
          </w:p>
        </w:tc>
        <w:tc>
          <w:tcPr>
            <w:tcW w:type="dxa" w:w="2160"/>
          </w:tcPr>
          <w:p>
            <w:r>
              <w:t>91.61</w:t>
            </w:r>
          </w:p>
        </w:tc>
        <w:tc>
          <w:tcPr>
            <w:tcW w:type="dxa" w:w="2160"/>
          </w:tcPr>
          <w:p>
            <w:r>
              <w:t>69.60</w:t>
            </w:r>
          </w:p>
        </w:tc>
      </w:tr>
      <w:tr>
        <w:tc>
          <w:tcPr>
            <w:tcW w:type="dxa" w:w="2160"/>
          </w:tcPr>
          <w:p>
            <w:r>
              <w:t>ElSaler1</w:t>
            </w:r>
          </w:p>
        </w:tc>
        <w:tc>
          <w:tcPr>
            <w:tcW w:type="dxa" w:w="2160"/>
          </w:tcPr>
          <w:p>
            <w:r>
              <w:t>-112.74</w:t>
            </w:r>
          </w:p>
        </w:tc>
        <w:tc>
          <w:tcPr>
            <w:tcW w:type="dxa" w:w="2160"/>
          </w:tcPr>
          <w:p>
            <w:r>
              <w:t>-78.69</w:t>
            </w:r>
          </w:p>
        </w:tc>
        <w:tc>
          <w:tcPr>
            <w:tcW w:type="dxa" w:w="2160"/>
          </w:tcPr>
          <w:p>
            <w:r>
              <w:t>-151.28</w:t>
            </w:r>
          </w:p>
        </w:tc>
      </w:tr>
      <w:tr>
        <w:tc>
          <w:tcPr>
            <w:tcW w:type="dxa" w:w="2160"/>
          </w:tcPr>
          <w:p>
            <w:r>
              <w:t>Espirra</w:t>
            </w:r>
          </w:p>
        </w:tc>
        <w:tc>
          <w:tcPr>
            <w:tcW w:type="dxa" w:w="2160"/>
          </w:tcPr>
          <w:p>
            <w:r>
              <w:t>41.07</w:t>
            </w:r>
          </w:p>
        </w:tc>
        <w:tc>
          <w:tcPr>
            <w:tcW w:type="dxa" w:w="2160"/>
          </w:tcPr>
          <w:p>
            <w:r>
              <w:t>-114.34</w:t>
            </w:r>
          </w:p>
        </w:tc>
        <w:tc>
          <w:tcPr>
            <w:tcW w:type="dxa" w:w="2160"/>
          </w:tcPr>
          <w:p>
            <w:r>
              <w:t>7.65</w:t>
            </w:r>
          </w:p>
        </w:tc>
      </w:tr>
    </w:tbl>
    <w:p>
      <w:pPr>
        <w:pStyle w:val="Heading1"/>
      </w:pPr>
      <w:r>
        <w:t>Total ET April-November (mm)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Site Name</w:t>
            </w:r>
          </w:p>
        </w:tc>
        <w:tc>
          <w:tcPr>
            <w:tcW w:type="dxa" w:w="1234"/>
          </w:tcPr>
          <w:p>
            <w:r>
              <w:t>years</w:t>
            </w:r>
          </w:p>
        </w:tc>
        <w:tc>
          <w:tcPr>
            <w:tcW w:type="dxa" w:w="1234"/>
          </w:tcPr>
          <w:p>
            <w:r>
              <w:t>average scenario</w:t>
            </w:r>
          </w:p>
        </w:tc>
        <w:tc>
          <w:tcPr>
            <w:tcW w:type="dxa" w:w="1234"/>
          </w:tcPr>
          <w:p>
            <w:r>
              <w:t>extreme scenario</w:t>
            </w:r>
          </w:p>
        </w:tc>
        <w:tc>
          <w:tcPr>
            <w:tcW w:type="dxa" w:w="1234"/>
          </w:tcPr>
          <w:p>
            <w:r>
              <w:t>control</w:t>
            </w:r>
          </w:p>
        </w:tc>
        <w:tc>
          <w:tcPr>
            <w:tcW w:type="dxa" w:w="1234"/>
          </w:tcPr>
          <w:p>
            <w:r>
              <w:t>calib</w:t>
            </w:r>
          </w:p>
        </w:tc>
        <w:tc>
          <w:tcPr>
            <w:tcW w:type="dxa" w:w="1234"/>
          </w:tcPr>
          <w:p>
            <w:r>
              <w:t>obs</w:t>
            </w:r>
          </w:p>
        </w:tc>
      </w:tr>
      <w:tr>
        <w:tc>
          <w:tcPr>
            <w:tcW w:type="dxa" w:w="1234"/>
          </w:tcPr>
          <w:p>
            <w:r>
              <w:t>Hyytiala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206.78</w:t>
            </w:r>
          </w:p>
        </w:tc>
        <w:tc>
          <w:tcPr>
            <w:tcW w:type="dxa" w:w="1234"/>
          </w:tcPr>
          <w:p>
            <w:r>
              <w:t>520.66</w:t>
            </w:r>
          </w:p>
        </w:tc>
        <w:tc>
          <w:tcPr>
            <w:tcW w:type="dxa" w:w="1234"/>
          </w:tcPr>
          <w:p>
            <w:r>
              <w:t>250.25</w:t>
            </w:r>
          </w:p>
        </w:tc>
        <w:tc>
          <w:tcPr>
            <w:tcW w:type="dxa" w:w="1234"/>
          </w:tcPr>
          <w:p>
            <w:r>
              <w:t>551.66</w:t>
            </w:r>
          </w:p>
        </w:tc>
        <w:tc>
          <w:tcPr>
            <w:tcW w:type="dxa" w:w="1234"/>
          </w:tcPr>
          <w:p>
            <w:r>
              <w:t>526.92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213.07</w:t>
            </w:r>
          </w:p>
        </w:tc>
        <w:tc>
          <w:tcPr>
            <w:tcW w:type="dxa" w:w="1234"/>
          </w:tcPr>
          <w:p>
            <w:r>
              <w:t>539.47</w:t>
            </w:r>
          </w:p>
        </w:tc>
        <w:tc>
          <w:tcPr>
            <w:tcW w:type="dxa" w:w="1234"/>
          </w:tcPr>
          <w:p>
            <w:r>
              <w:t>255.46</w:t>
            </w:r>
          </w:p>
        </w:tc>
        <w:tc>
          <w:tcPr>
            <w:tcW w:type="dxa" w:w="1234"/>
          </w:tcPr>
          <w:p>
            <w:r>
              <w:t>572.86</w:t>
            </w:r>
          </w:p>
        </w:tc>
        <w:tc>
          <w:tcPr>
            <w:tcW w:type="dxa" w:w="1234"/>
          </w:tcPr>
          <w:p>
            <w:r>
              <w:t>546.80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209.92</w:t>
            </w:r>
          </w:p>
        </w:tc>
        <w:tc>
          <w:tcPr>
            <w:tcW w:type="dxa" w:w="1234"/>
          </w:tcPr>
          <w:p>
            <w:r>
              <w:t>530.07</w:t>
            </w:r>
          </w:p>
        </w:tc>
        <w:tc>
          <w:tcPr>
            <w:tcW w:type="dxa" w:w="1234"/>
          </w:tcPr>
          <w:p>
            <w:r>
              <w:t>252.86</w:t>
            </w:r>
          </w:p>
        </w:tc>
        <w:tc>
          <w:tcPr>
            <w:tcW w:type="dxa" w:w="1234"/>
          </w:tcPr>
          <w:p>
            <w:r>
              <w:t>562.26</w:t>
            </w:r>
          </w:p>
        </w:tc>
        <w:tc>
          <w:tcPr>
            <w:tcW w:type="dxa" w:w="1234"/>
          </w:tcPr>
          <w:p>
            <w:r>
              <w:t>536.86</w:t>
            </w:r>
          </w:p>
        </w:tc>
      </w:tr>
      <w:tr>
        <w:tc>
          <w:tcPr>
            <w:tcW w:type="dxa" w:w="1234"/>
          </w:tcPr>
          <w:p>
            <w:r>
              <w:t>Soroe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440.94</w:t>
            </w:r>
          </w:p>
        </w:tc>
        <w:tc>
          <w:tcPr>
            <w:tcW w:type="dxa" w:w="1234"/>
          </w:tcPr>
          <w:p>
            <w:r>
              <w:t>892.17</w:t>
            </w:r>
          </w:p>
        </w:tc>
        <w:tc>
          <w:tcPr>
            <w:tcW w:type="dxa" w:w="1234"/>
          </w:tcPr>
          <w:p>
            <w:r>
              <w:t>680.17</w:t>
            </w:r>
          </w:p>
        </w:tc>
        <w:tc>
          <w:tcPr>
            <w:tcW w:type="dxa" w:w="1234"/>
          </w:tcPr>
          <w:p>
            <w:r>
              <w:t>771.87</w:t>
            </w:r>
          </w:p>
        </w:tc>
        <w:tc>
          <w:tcPr>
            <w:tcW w:type="dxa" w:w="1234"/>
          </w:tcPr>
          <w:p>
            <w:r>
              <w:t>850.35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414.50</w:t>
            </w:r>
          </w:p>
        </w:tc>
        <w:tc>
          <w:tcPr>
            <w:tcW w:type="dxa" w:w="1234"/>
          </w:tcPr>
          <w:p>
            <w:r>
              <w:t>835.93</w:t>
            </w:r>
          </w:p>
        </w:tc>
        <w:tc>
          <w:tcPr>
            <w:tcW w:type="dxa" w:w="1234"/>
          </w:tcPr>
          <w:p>
            <w:r>
              <w:t>642.71</w:t>
            </w:r>
          </w:p>
        </w:tc>
        <w:tc>
          <w:tcPr>
            <w:tcW w:type="dxa" w:w="1234"/>
          </w:tcPr>
          <w:p>
            <w:r>
              <w:t>722.95</w:t>
            </w:r>
          </w:p>
        </w:tc>
        <w:tc>
          <w:tcPr>
            <w:tcW w:type="dxa" w:w="1234"/>
          </w:tcPr>
          <w:p>
            <w:r>
              <w:t>681.23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427.72</w:t>
            </w:r>
          </w:p>
        </w:tc>
        <w:tc>
          <w:tcPr>
            <w:tcW w:type="dxa" w:w="1234"/>
          </w:tcPr>
          <w:p>
            <w:r>
              <w:t>864.05</w:t>
            </w:r>
          </w:p>
        </w:tc>
        <w:tc>
          <w:tcPr>
            <w:tcW w:type="dxa" w:w="1234"/>
          </w:tcPr>
          <w:p>
            <w:r>
              <w:t>661.44</w:t>
            </w:r>
          </w:p>
        </w:tc>
        <w:tc>
          <w:tcPr>
            <w:tcW w:type="dxa" w:w="1234"/>
          </w:tcPr>
          <w:p>
            <w:r>
              <w:t>747.41</w:t>
            </w:r>
          </w:p>
        </w:tc>
        <w:tc>
          <w:tcPr>
            <w:tcW w:type="dxa" w:w="1234"/>
          </w:tcPr>
          <w:p>
            <w:r>
              <w:t>765.79</w:t>
            </w:r>
          </w:p>
        </w:tc>
      </w:tr>
      <w:tr>
        <w:tc>
          <w:tcPr>
            <w:tcW w:type="dxa" w:w="1234"/>
          </w:tcPr>
          <w:p>
            <w:r>
              <w:t>Loobos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307.53</w:t>
            </w:r>
          </w:p>
        </w:tc>
        <w:tc>
          <w:tcPr>
            <w:tcW w:type="dxa" w:w="1234"/>
          </w:tcPr>
          <w:p>
            <w:r>
              <w:t>718.36</w:t>
            </w:r>
          </w:p>
        </w:tc>
        <w:tc>
          <w:tcPr>
            <w:tcW w:type="dxa" w:w="1234"/>
          </w:tcPr>
          <w:p>
            <w:r>
              <w:t>471.99</w:t>
            </w:r>
          </w:p>
        </w:tc>
        <w:tc>
          <w:tcPr>
            <w:tcW w:type="dxa" w:w="1234"/>
          </w:tcPr>
          <w:p>
            <w:r>
              <w:t>742.99</w:t>
            </w:r>
          </w:p>
        </w:tc>
        <w:tc>
          <w:tcPr>
            <w:tcW w:type="dxa" w:w="1234"/>
          </w:tcPr>
          <w:p>
            <w:r>
              <w:t>747.92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327.34</w:t>
            </w:r>
          </w:p>
        </w:tc>
        <w:tc>
          <w:tcPr>
            <w:tcW w:type="dxa" w:w="1234"/>
          </w:tcPr>
          <w:p>
            <w:r>
              <w:t>737.57</w:t>
            </w:r>
          </w:p>
        </w:tc>
        <w:tc>
          <w:tcPr>
            <w:tcW w:type="dxa" w:w="1234"/>
          </w:tcPr>
          <w:p>
            <w:r>
              <w:t>470.08</w:t>
            </w:r>
          </w:p>
        </w:tc>
        <w:tc>
          <w:tcPr>
            <w:tcW w:type="dxa" w:w="1234"/>
          </w:tcPr>
          <w:p>
            <w:r>
              <w:t>767.27</w:t>
            </w:r>
          </w:p>
        </w:tc>
        <w:tc>
          <w:tcPr>
            <w:tcW w:type="dxa" w:w="1234"/>
          </w:tcPr>
          <w:p>
            <w:r>
              <w:t>784.45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317.44</w:t>
            </w:r>
          </w:p>
        </w:tc>
        <w:tc>
          <w:tcPr>
            <w:tcW w:type="dxa" w:w="1234"/>
          </w:tcPr>
          <w:p>
            <w:r>
              <w:t>727.97</w:t>
            </w:r>
          </w:p>
        </w:tc>
        <w:tc>
          <w:tcPr>
            <w:tcW w:type="dxa" w:w="1234"/>
          </w:tcPr>
          <w:p>
            <w:r>
              <w:t>471.03</w:t>
            </w:r>
          </w:p>
        </w:tc>
        <w:tc>
          <w:tcPr>
            <w:tcW w:type="dxa" w:w="1234"/>
          </w:tcPr>
          <w:p>
            <w:r>
              <w:t>755.13</w:t>
            </w:r>
          </w:p>
        </w:tc>
        <w:tc>
          <w:tcPr>
            <w:tcW w:type="dxa" w:w="1234"/>
          </w:tcPr>
          <w:p>
            <w:r>
              <w:t>766.18</w:t>
            </w:r>
          </w:p>
        </w:tc>
      </w:tr>
      <w:tr>
        <w:tc>
          <w:tcPr>
            <w:tcW w:type="dxa" w:w="1234"/>
          </w:tcPr>
          <w:p>
            <w:r>
              <w:t>Hesse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362.90</w:t>
            </w:r>
          </w:p>
        </w:tc>
        <w:tc>
          <w:tcPr>
            <w:tcW w:type="dxa" w:w="1234"/>
          </w:tcPr>
          <w:p>
            <w:r>
              <w:t>648.97</w:t>
            </w:r>
          </w:p>
        </w:tc>
        <w:tc>
          <w:tcPr>
            <w:tcW w:type="dxa" w:w="1234"/>
          </w:tcPr>
          <w:p>
            <w:r>
              <w:t>419.74</w:t>
            </w:r>
          </w:p>
        </w:tc>
        <w:tc>
          <w:tcPr>
            <w:tcW w:type="dxa" w:w="1234"/>
          </w:tcPr>
          <w:p>
            <w:r>
              <w:t>401.51</w:t>
            </w:r>
          </w:p>
        </w:tc>
        <w:tc>
          <w:tcPr>
            <w:tcW w:type="dxa" w:w="1234"/>
          </w:tcPr>
          <w:p>
            <w:r>
              <w:t>278.90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344.68</w:t>
            </w:r>
          </w:p>
        </w:tc>
        <w:tc>
          <w:tcPr>
            <w:tcW w:type="dxa" w:w="1234"/>
          </w:tcPr>
          <w:p>
            <w:r>
              <w:t>836.66</w:t>
            </w:r>
          </w:p>
        </w:tc>
        <w:tc>
          <w:tcPr>
            <w:tcW w:type="dxa" w:w="1234"/>
          </w:tcPr>
          <w:p>
            <w:r>
              <w:t>441.26</w:t>
            </w:r>
          </w:p>
        </w:tc>
        <w:tc>
          <w:tcPr>
            <w:tcW w:type="dxa" w:w="1234"/>
          </w:tcPr>
          <w:p>
            <w:r>
              <w:t>386.58</w:t>
            </w:r>
          </w:p>
        </w:tc>
        <w:tc>
          <w:tcPr>
            <w:tcW w:type="dxa" w:w="1234"/>
          </w:tcPr>
          <w:p>
            <w:r>
              <w:t>335.64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353.79</w:t>
            </w:r>
          </w:p>
        </w:tc>
        <w:tc>
          <w:tcPr>
            <w:tcW w:type="dxa" w:w="1234"/>
          </w:tcPr>
          <w:p>
            <w:r>
              <w:t>742.81</w:t>
            </w:r>
          </w:p>
        </w:tc>
        <w:tc>
          <w:tcPr>
            <w:tcW w:type="dxa" w:w="1234"/>
          </w:tcPr>
          <w:p>
            <w:r>
              <w:t>430.50</w:t>
            </w:r>
          </w:p>
        </w:tc>
        <w:tc>
          <w:tcPr>
            <w:tcW w:type="dxa" w:w="1234"/>
          </w:tcPr>
          <w:p>
            <w:r>
              <w:t>394.05</w:t>
            </w:r>
          </w:p>
        </w:tc>
        <w:tc>
          <w:tcPr>
            <w:tcW w:type="dxa" w:w="1234"/>
          </w:tcPr>
          <w:p>
            <w:r>
              <w:t>307.27</w:t>
            </w:r>
          </w:p>
        </w:tc>
      </w:tr>
      <w:tr>
        <w:tc>
          <w:tcPr>
            <w:tcW w:type="dxa" w:w="1234"/>
          </w:tcPr>
          <w:p>
            <w:r>
              <w:t>Parco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243.44</w:t>
            </w:r>
          </w:p>
        </w:tc>
        <w:tc>
          <w:tcPr>
            <w:tcW w:type="dxa" w:w="1234"/>
          </w:tcPr>
          <w:p>
            <w:r>
              <w:t>414.43</w:t>
            </w:r>
          </w:p>
        </w:tc>
        <w:tc>
          <w:tcPr>
            <w:tcW w:type="dxa" w:w="1234"/>
          </w:tcPr>
          <w:p>
            <w:r>
              <w:t>331.89</w:t>
            </w:r>
          </w:p>
        </w:tc>
        <w:tc>
          <w:tcPr>
            <w:tcW w:type="dxa" w:w="1234"/>
          </w:tcPr>
          <w:p>
            <w:r>
              <w:t>400.52</w:t>
            </w:r>
          </w:p>
        </w:tc>
        <w:tc>
          <w:tcPr>
            <w:tcW w:type="dxa" w:w="1234"/>
          </w:tcPr>
          <w:p>
            <w:r>
              <w:t>473.50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243.67</w:t>
            </w:r>
          </w:p>
        </w:tc>
        <w:tc>
          <w:tcPr>
            <w:tcW w:type="dxa" w:w="1234"/>
          </w:tcPr>
          <w:p>
            <w:r>
              <w:t>471.63</w:t>
            </w:r>
          </w:p>
        </w:tc>
        <w:tc>
          <w:tcPr>
            <w:tcW w:type="dxa" w:w="1234"/>
          </w:tcPr>
          <w:p>
            <w:r>
              <w:t>317.17</w:t>
            </w:r>
          </w:p>
        </w:tc>
        <w:tc>
          <w:tcPr>
            <w:tcW w:type="dxa" w:w="1234"/>
          </w:tcPr>
          <w:p>
            <w:r>
              <w:t>434.58</w:t>
            </w:r>
          </w:p>
        </w:tc>
        <w:tc>
          <w:tcPr>
            <w:tcW w:type="dxa" w:w="1234"/>
          </w:tcPr>
          <w:p>
            <w:r>
              <w:t>389.87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243.56</w:t>
            </w:r>
          </w:p>
        </w:tc>
        <w:tc>
          <w:tcPr>
            <w:tcW w:type="dxa" w:w="1234"/>
          </w:tcPr>
          <w:p>
            <w:r>
              <w:t>443.03</w:t>
            </w:r>
          </w:p>
        </w:tc>
        <w:tc>
          <w:tcPr>
            <w:tcW w:type="dxa" w:w="1234"/>
          </w:tcPr>
          <w:p>
            <w:r>
              <w:t>324.53</w:t>
            </w:r>
          </w:p>
        </w:tc>
        <w:tc>
          <w:tcPr>
            <w:tcW w:type="dxa" w:w="1234"/>
          </w:tcPr>
          <w:p>
            <w:r>
              <w:t>417.55</w:t>
            </w:r>
          </w:p>
        </w:tc>
        <w:tc>
          <w:tcPr>
            <w:tcW w:type="dxa" w:w="1234"/>
          </w:tcPr>
          <w:p>
            <w:r>
              <w:t>431.69</w:t>
            </w:r>
          </w:p>
        </w:tc>
      </w:tr>
      <w:tr>
        <w:tc>
          <w:tcPr>
            <w:tcW w:type="dxa" w:w="1234"/>
          </w:tcPr>
          <w:p>
            <w:r>
              <w:t>Puechabon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473.74</w:t>
            </w:r>
          </w:p>
        </w:tc>
        <w:tc>
          <w:tcPr>
            <w:tcW w:type="dxa" w:w="1234"/>
          </w:tcPr>
          <w:p>
            <w:r>
              <w:t>871.21</w:t>
            </w:r>
          </w:p>
        </w:tc>
        <w:tc>
          <w:tcPr>
            <w:tcW w:type="dxa" w:w="1234"/>
          </w:tcPr>
          <w:p>
            <w:r>
              <w:t>399.13</w:t>
            </w:r>
          </w:p>
        </w:tc>
        <w:tc>
          <w:tcPr>
            <w:tcW w:type="dxa" w:w="1234"/>
          </w:tcPr>
          <w:p>
            <w:r>
              <w:t>652.70</w:t>
            </w:r>
          </w:p>
        </w:tc>
        <w:tc>
          <w:tcPr>
            <w:tcW w:type="dxa" w:w="1234"/>
          </w:tcPr>
          <w:p>
            <w:r>
              <w:t>468.73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461.99</w:t>
            </w:r>
          </w:p>
        </w:tc>
        <w:tc>
          <w:tcPr>
            <w:tcW w:type="dxa" w:w="1234"/>
          </w:tcPr>
          <w:p>
            <w:r>
              <w:t>992.25</w:t>
            </w:r>
          </w:p>
        </w:tc>
        <w:tc>
          <w:tcPr>
            <w:tcW w:type="dxa" w:w="1234"/>
          </w:tcPr>
          <w:p>
            <w:r>
              <w:t>440.09</w:t>
            </w:r>
          </w:p>
        </w:tc>
        <w:tc>
          <w:tcPr>
            <w:tcW w:type="dxa" w:w="1234"/>
          </w:tcPr>
          <w:p>
            <w:r>
              <w:t>646.17</w:t>
            </w:r>
          </w:p>
        </w:tc>
        <w:tc>
          <w:tcPr>
            <w:tcW w:type="dxa" w:w="1234"/>
          </w:tcPr>
          <w:p>
            <w:r>
              <w:t>580.61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467.86</w:t>
            </w:r>
          </w:p>
        </w:tc>
        <w:tc>
          <w:tcPr>
            <w:tcW w:type="dxa" w:w="1234"/>
          </w:tcPr>
          <w:p>
            <w:r>
              <w:t>931.73</w:t>
            </w:r>
          </w:p>
        </w:tc>
        <w:tc>
          <w:tcPr>
            <w:tcW w:type="dxa" w:w="1234"/>
          </w:tcPr>
          <w:p>
            <w:r>
              <w:t>419.61</w:t>
            </w:r>
          </w:p>
        </w:tc>
        <w:tc>
          <w:tcPr>
            <w:tcW w:type="dxa" w:w="1234"/>
          </w:tcPr>
          <w:p>
            <w:r>
              <w:t>649.44</w:t>
            </w:r>
          </w:p>
        </w:tc>
        <w:tc>
          <w:tcPr>
            <w:tcW w:type="dxa" w:w="1234"/>
          </w:tcPr>
          <w:p>
            <w:r>
              <w:t>524.67</w:t>
            </w:r>
          </w:p>
        </w:tc>
      </w:tr>
      <w:tr>
        <w:tc>
          <w:tcPr>
            <w:tcW w:type="dxa" w:w="1234"/>
          </w:tcPr>
          <w:p>
            <w:r>
              <w:t>Rocca1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728.75</w:t>
            </w:r>
          </w:p>
        </w:tc>
        <w:tc>
          <w:tcPr>
            <w:tcW w:type="dxa" w:w="1234"/>
          </w:tcPr>
          <w:p>
            <w:r>
              <w:t>945.63</w:t>
            </w:r>
          </w:p>
        </w:tc>
        <w:tc>
          <w:tcPr>
            <w:tcW w:type="dxa" w:w="1234"/>
          </w:tcPr>
          <w:p>
            <w:r>
              <w:t>773.66</w:t>
            </w:r>
          </w:p>
        </w:tc>
        <w:tc>
          <w:tcPr>
            <w:tcW w:type="dxa" w:w="1234"/>
          </w:tcPr>
          <w:p>
            <w:r>
              <w:t>752.69</w:t>
            </w:r>
          </w:p>
        </w:tc>
        <w:tc>
          <w:tcPr>
            <w:tcW w:type="dxa" w:w="1234"/>
          </w:tcPr>
          <w:p>
            <w:r>
              <w:t>828.13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742.58</w:t>
            </w:r>
          </w:p>
        </w:tc>
        <w:tc>
          <w:tcPr>
            <w:tcW w:type="dxa" w:w="1234"/>
          </w:tcPr>
          <w:p>
            <w:r>
              <w:t>1182.15</w:t>
            </w:r>
          </w:p>
        </w:tc>
        <w:tc>
          <w:tcPr>
            <w:tcW w:type="dxa" w:w="1234"/>
          </w:tcPr>
          <w:p>
            <w:r>
              <w:t>980.39</w:t>
            </w:r>
          </w:p>
        </w:tc>
        <w:tc>
          <w:tcPr>
            <w:tcW w:type="dxa" w:w="1234"/>
          </w:tcPr>
          <w:p>
            <w:r>
              <w:t>777.47</w:t>
            </w:r>
          </w:p>
        </w:tc>
        <w:tc>
          <w:tcPr>
            <w:tcW w:type="dxa" w:w="1234"/>
          </w:tcPr>
          <w:p>
            <w:r>
              <w:t>636.25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735.67</w:t>
            </w:r>
          </w:p>
        </w:tc>
        <w:tc>
          <w:tcPr>
            <w:tcW w:type="dxa" w:w="1234"/>
          </w:tcPr>
          <w:p>
            <w:r>
              <w:t>1063.89</w:t>
            </w:r>
          </w:p>
        </w:tc>
        <w:tc>
          <w:tcPr>
            <w:tcW w:type="dxa" w:w="1234"/>
          </w:tcPr>
          <w:p>
            <w:r>
              <w:t>877.03</w:t>
            </w:r>
          </w:p>
        </w:tc>
        <w:tc>
          <w:tcPr>
            <w:tcW w:type="dxa" w:w="1234"/>
          </w:tcPr>
          <w:p>
            <w:r>
              <w:t>765.08</w:t>
            </w:r>
          </w:p>
        </w:tc>
        <w:tc>
          <w:tcPr>
            <w:tcW w:type="dxa" w:w="1234"/>
          </w:tcPr>
          <w:p>
            <w:r>
              <w:t>732.19</w:t>
            </w:r>
          </w:p>
        </w:tc>
      </w:tr>
      <w:tr>
        <w:tc>
          <w:tcPr>
            <w:tcW w:type="dxa" w:w="1234"/>
          </w:tcPr>
          <w:p>
            <w:r>
              <w:t>Rocca2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704.18</w:t>
            </w:r>
          </w:p>
        </w:tc>
        <w:tc>
          <w:tcPr>
            <w:tcW w:type="dxa" w:w="1234"/>
          </w:tcPr>
          <w:p>
            <w:r>
              <w:t>935.93</w:t>
            </w:r>
          </w:p>
        </w:tc>
        <w:tc>
          <w:tcPr>
            <w:tcW w:type="dxa" w:w="1234"/>
          </w:tcPr>
          <w:p>
            <w:r>
              <w:t>777.64</w:t>
            </w:r>
          </w:p>
        </w:tc>
        <w:tc>
          <w:tcPr>
            <w:tcW w:type="dxa" w:w="1234"/>
          </w:tcPr>
          <w:p>
            <w:r>
              <w:t>822.45</w:t>
            </w:r>
          </w:p>
        </w:tc>
        <w:tc>
          <w:tcPr>
            <w:tcW w:type="dxa" w:w="1234"/>
          </w:tcPr>
          <w:p>
            <w:r>
              <w:t>921.37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717.91</w:t>
            </w:r>
          </w:p>
        </w:tc>
        <w:tc>
          <w:tcPr>
            <w:tcW w:type="dxa" w:w="1234"/>
          </w:tcPr>
          <w:p>
            <w:r>
              <w:t>1138.76</w:t>
            </w:r>
          </w:p>
        </w:tc>
        <w:tc>
          <w:tcPr>
            <w:tcW w:type="dxa" w:w="1234"/>
          </w:tcPr>
          <w:p>
            <w:r>
              <w:t>930.12</w:t>
            </w:r>
          </w:p>
        </w:tc>
        <w:tc>
          <w:tcPr>
            <w:tcW w:type="dxa" w:w="1234"/>
          </w:tcPr>
          <w:p>
            <w:r>
              <w:t>891.60</w:t>
            </w:r>
          </w:p>
        </w:tc>
        <w:tc>
          <w:tcPr>
            <w:tcW w:type="dxa" w:w="1234"/>
          </w:tcPr>
          <w:p>
            <w:r>
              <w:t>849.87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711.04</w:t>
            </w:r>
          </w:p>
        </w:tc>
        <w:tc>
          <w:tcPr>
            <w:tcW w:type="dxa" w:w="1234"/>
          </w:tcPr>
          <w:p>
            <w:r>
              <w:t>1037.35</w:t>
            </w:r>
          </w:p>
        </w:tc>
        <w:tc>
          <w:tcPr>
            <w:tcW w:type="dxa" w:w="1234"/>
          </w:tcPr>
          <w:p>
            <w:r>
              <w:t>853.88</w:t>
            </w:r>
          </w:p>
        </w:tc>
        <w:tc>
          <w:tcPr>
            <w:tcW w:type="dxa" w:w="1234"/>
          </w:tcPr>
          <w:p>
            <w:r>
              <w:t>857.03</w:t>
            </w:r>
          </w:p>
        </w:tc>
        <w:tc>
          <w:tcPr>
            <w:tcW w:type="dxa" w:w="1234"/>
          </w:tcPr>
          <w:p>
            <w:r>
              <w:t>885.62</w:t>
            </w:r>
          </w:p>
        </w:tc>
      </w:tr>
      <w:tr>
        <w:tc>
          <w:tcPr>
            <w:tcW w:type="dxa" w:w="1234"/>
          </w:tcPr>
          <w:p>
            <w:r>
              <w:t>ElSaler1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315.13</w:t>
            </w:r>
          </w:p>
        </w:tc>
        <w:tc>
          <w:tcPr>
            <w:tcW w:type="dxa" w:w="1234"/>
          </w:tcPr>
          <w:p>
            <w:r>
              <w:t>419.08</w:t>
            </w:r>
          </w:p>
        </w:tc>
        <w:tc>
          <w:tcPr>
            <w:tcW w:type="dxa" w:w="1234"/>
          </w:tcPr>
          <w:p>
            <w:r>
              <w:t>216.27</w:t>
            </w:r>
          </w:p>
        </w:tc>
        <w:tc>
          <w:tcPr>
            <w:tcW w:type="dxa" w:w="1234"/>
          </w:tcPr>
          <w:p>
            <w:r>
              <w:t>351.58</w:t>
            </w:r>
          </w:p>
        </w:tc>
        <w:tc>
          <w:tcPr>
            <w:tcW w:type="dxa" w:w="1234"/>
          </w:tcPr>
          <w:p>
            <w:r>
              <w:t>366.23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336.95</w:t>
            </w:r>
          </w:p>
        </w:tc>
        <w:tc>
          <w:tcPr>
            <w:tcW w:type="dxa" w:w="1234"/>
          </w:tcPr>
          <w:p>
            <w:r>
              <w:t>550.50</w:t>
            </w:r>
          </w:p>
        </w:tc>
        <w:tc>
          <w:tcPr>
            <w:tcW w:type="dxa" w:w="1234"/>
          </w:tcPr>
          <w:p>
            <w:r>
              <w:t>246.96</w:t>
            </w:r>
          </w:p>
        </w:tc>
        <w:tc>
          <w:tcPr>
            <w:tcW w:type="dxa" w:w="1234"/>
          </w:tcPr>
          <w:p>
            <w:r>
              <w:t>399.29</w:t>
            </w:r>
          </w:p>
        </w:tc>
        <w:tc>
          <w:tcPr>
            <w:tcW w:type="dxa" w:w="1234"/>
          </w:tcPr>
          <w:p>
            <w:r>
              <w:t>371.87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326.04</w:t>
            </w:r>
          </w:p>
        </w:tc>
        <w:tc>
          <w:tcPr>
            <w:tcW w:type="dxa" w:w="1234"/>
          </w:tcPr>
          <w:p>
            <w:r>
              <w:t>484.79</w:t>
            </w:r>
          </w:p>
        </w:tc>
        <w:tc>
          <w:tcPr>
            <w:tcW w:type="dxa" w:w="1234"/>
          </w:tcPr>
          <w:p>
            <w:r>
              <w:t>231.61</w:t>
            </w:r>
          </w:p>
        </w:tc>
        <w:tc>
          <w:tcPr>
            <w:tcW w:type="dxa" w:w="1234"/>
          </w:tcPr>
          <w:p>
            <w:r>
              <w:t>375.43</w:t>
            </w:r>
          </w:p>
        </w:tc>
        <w:tc>
          <w:tcPr>
            <w:tcW w:type="dxa" w:w="1234"/>
          </w:tcPr>
          <w:p>
            <w:r>
              <w:t>369.05</w:t>
            </w:r>
          </w:p>
        </w:tc>
      </w:tr>
      <w:tr>
        <w:tc>
          <w:tcPr>
            <w:tcW w:type="dxa" w:w="1234"/>
          </w:tcPr>
          <w:p>
            <w:r>
              <w:t>Espirra</w:t>
            </w:r>
          </w:p>
        </w:tc>
        <w:tc>
          <w:tcPr>
            <w:tcW w:type="dxa" w:w="1234"/>
          </w:tcPr>
          <w:p>
            <w:r>
              <w:t>2003 &amp; 2006</w:t>
            </w:r>
          </w:p>
        </w:tc>
        <w:tc>
          <w:tcPr>
            <w:tcW w:type="dxa" w:w="1234"/>
          </w:tcPr>
          <w:p>
            <w:r>
              <w:t>314.78</w:t>
            </w:r>
          </w:p>
        </w:tc>
        <w:tc>
          <w:tcPr>
            <w:tcW w:type="dxa" w:w="1234"/>
          </w:tcPr>
          <w:p>
            <w:r>
              <w:t>404.95</w:t>
            </w:r>
          </w:p>
        </w:tc>
        <w:tc>
          <w:tcPr>
            <w:tcW w:type="dxa" w:w="1234"/>
          </w:tcPr>
          <w:p>
            <w:r>
              <w:t>276.03</w:t>
            </w:r>
          </w:p>
        </w:tc>
        <w:tc>
          <w:tcPr>
            <w:tcW w:type="dxa" w:w="1234"/>
          </w:tcPr>
          <w:p>
            <w:r>
              <w:t>340.69</w:t>
            </w:r>
          </w:p>
        </w:tc>
        <w:tc>
          <w:tcPr>
            <w:tcW w:type="dxa" w:w="1234"/>
          </w:tcPr>
          <w:p>
            <w:r>
              <w:t>394.88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2002 &amp; 2005</w:t>
            </w:r>
          </w:p>
        </w:tc>
        <w:tc>
          <w:tcPr>
            <w:tcW w:type="dxa" w:w="1234"/>
          </w:tcPr>
          <w:p>
            <w:r>
              <w:t>322.44</w:t>
            </w:r>
          </w:p>
        </w:tc>
        <w:tc>
          <w:tcPr>
            <w:tcW w:type="dxa" w:w="1234"/>
          </w:tcPr>
          <w:p>
            <w:r>
              <w:t>419.02</w:t>
            </w:r>
          </w:p>
        </w:tc>
        <w:tc>
          <w:tcPr>
            <w:tcW w:type="dxa" w:w="1234"/>
          </w:tcPr>
          <w:p>
            <w:r>
              <w:t>282.20</w:t>
            </w:r>
          </w:p>
        </w:tc>
        <w:tc>
          <w:tcPr>
            <w:tcW w:type="dxa" w:w="1234"/>
          </w:tcPr>
          <w:p>
            <w:r>
              <w:t>349.43</w:t>
            </w:r>
          </w:p>
        </w:tc>
        <w:tc>
          <w:tcPr>
            <w:tcW w:type="dxa" w:w="1234"/>
          </w:tcPr>
          <w:p>
            <w:r>
              <w:t>272.09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across years</w:t>
            </w:r>
          </w:p>
        </w:tc>
        <w:tc>
          <w:tcPr>
            <w:tcW w:type="dxa" w:w="1234"/>
          </w:tcPr>
          <w:p>
            <w:r>
              <w:t>318.61</w:t>
            </w:r>
          </w:p>
        </w:tc>
        <w:tc>
          <w:tcPr>
            <w:tcW w:type="dxa" w:w="1234"/>
          </w:tcPr>
          <w:p>
            <w:r>
              <w:t>411.98</w:t>
            </w:r>
          </w:p>
        </w:tc>
        <w:tc>
          <w:tcPr>
            <w:tcW w:type="dxa" w:w="1234"/>
          </w:tcPr>
          <w:p>
            <w:r>
              <w:t>279.12</w:t>
            </w:r>
          </w:p>
        </w:tc>
        <w:tc>
          <w:tcPr>
            <w:tcW w:type="dxa" w:w="1234"/>
          </w:tcPr>
          <w:p>
            <w:r>
              <w:t>345.06</w:t>
            </w:r>
          </w:p>
        </w:tc>
        <w:tc>
          <w:tcPr>
            <w:tcW w:type="dxa" w:w="1234"/>
          </w:tcPr>
          <w:p>
            <w:r>
              <w:t>333.48</w:t>
            </w:r>
          </w:p>
        </w:tc>
      </w:tr>
    </w:tbl>
    <w:p>
      <w:pPr>
        <w:pStyle w:val="Heading1"/>
      </w:pPr>
      <w:r>
        <w:t>% total April-Nov improvement on ET Control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Site Name</w:t>
            </w:r>
          </w:p>
        </w:tc>
        <w:tc>
          <w:tcPr>
            <w:tcW w:type="dxa" w:w="2160"/>
          </w:tcPr>
          <w:p>
            <w:r>
              <w:t>average scenario</w:t>
            </w:r>
          </w:p>
        </w:tc>
        <w:tc>
          <w:tcPr>
            <w:tcW w:type="dxa" w:w="2160"/>
          </w:tcPr>
          <w:p>
            <w:r>
              <w:t>extreme scenario</w:t>
            </w:r>
          </w:p>
        </w:tc>
        <w:tc>
          <w:tcPr>
            <w:tcW w:type="dxa" w:w="2160"/>
          </w:tcPr>
          <w:p>
            <w:r>
              <w:t>calib</w:t>
            </w:r>
          </w:p>
        </w:tc>
      </w:tr>
      <w:tr>
        <w:tc>
          <w:tcPr>
            <w:tcW w:type="dxa" w:w="2160"/>
          </w:tcPr>
          <w:p>
            <w:r>
              <w:t>Hyytiala</w:t>
            </w:r>
          </w:p>
        </w:tc>
        <w:tc>
          <w:tcPr>
            <w:tcW w:type="dxa" w:w="2160"/>
          </w:tcPr>
          <w:p>
            <w:r>
              <w:t>-15.12</w:t>
            </w:r>
          </w:p>
        </w:tc>
        <w:tc>
          <w:tcPr>
            <w:tcW w:type="dxa" w:w="2160"/>
          </w:tcPr>
          <w:p>
            <w:r>
              <w:t>97.61</w:t>
            </w:r>
          </w:p>
        </w:tc>
        <w:tc>
          <w:tcPr>
            <w:tcW w:type="dxa" w:w="2160"/>
          </w:tcPr>
          <w:p>
            <w:r>
              <w:t>91.06</w:t>
            </w:r>
          </w:p>
        </w:tc>
      </w:tr>
      <w:tr>
        <w:tc>
          <w:tcPr>
            <w:tcW w:type="dxa" w:w="2160"/>
          </w:tcPr>
          <w:p>
            <w:r>
              <w:t>Soroe</w:t>
            </w:r>
          </w:p>
        </w:tc>
        <w:tc>
          <w:tcPr>
            <w:tcW w:type="dxa" w:w="2160"/>
          </w:tcPr>
          <w:p>
            <w:r>
              <w:t>-224.00</w:t>
            </w:r>
          </w:p>
        </w:tc>
        <w:tc>
          <w:tcPr>
            <w:tcW w:type="dxa" w:w="2160"/>
          </w:tcPr>
          <w:p>
            <w:r>
              <w:t>5.83</w:t>
            </w:r>
          </w:p>
        </w:tc>
        <w:tc>
          <w:tcPr>
            <w:tcW w:type="dxa" w:w="2160"/>
          </w:tcPr>
          <w:p>
            <w:r>
              <w:t>82.39</w:t>
            </w:r>
          </w:p>
        </w:tc>
      </w:tr>
      <w:tr>
        <w:tc>
          <w:tcPr>
            <w:tcW w:type="dxa" w:w="2160"/>
          </w:tcPr>
          <w:p>
            <w:r>
              <w:t>Loobos</w:t>
            </w:r>
          </w:p>
        </w:tc>
        <w:tc>
          <w:tcPr>
            <w:tcW w:type="dxa" w:w="2160"/>
          </w:tcPr>
          <w:p>
            <w:r>
              <w:t>-52.04</w:t>
            </w:r>
          </w:p>
        </w:tc>
        <w:tc>
          <w:tcPr>
            <w:tcW w:type="dxa" w:w="2160"/>
          </w:tcPr>
          <w:p>
            <w:r>
              <w:t>87.05</w:t>
            </w:r>
          </w:p>
        </w:tc>
        <w:tc>
          <w:tcPr>
            <w:tcW w:type="dxa" w:w="2160"/>
          </w:tcPr>
          <w:p>
            <w:r>
              <w:t>96.25</w:t>
            </w:r>
          </w:p>
        </w:tc>
      </w:tr>
      <w:tr>
        <w:tc>
          <w:tcPr>
            <w:tcW w:type="dxa" w:w="2160"/>
          </w:tcPr>
          <w:p>
            <w:r>
              <w:t>Hesse</w:t>
            </w:r>
          </w:p>
        </w:tc>
        <w:tc>
          <w:tcPr>
            <w:tcW w:type="dxa" w:w="2160"/>
          </w:tcPr>
          <w:p>
            <w:r>
              <w:t>62.25</w:t>
            </w:r>
          </w:p>
        </w:tc>
        <w:tc>
          <w:tcPr>
            <w:tcW w:type="dxa" w:w="2160"/>
          </w:tcPr>
          <w:p>
            <w:r>
              <w:t>-253.44</w:t>
            </w:r>
          </w:p>
        </w:tc>
        <w:tc>
          <w:tcPr>
            <w:tcW w:type="dxa" w:w="2160"/>
          </w:tcPr>
          <w:p>
            <w:r>
              <w:t>29.58</w:t>
            </w:r>
          </w:p>
        </w:tc>
      </w:tr>
      <w:tr>
        <w:tc>
          <w:tcPr>
            <w:tcW w:type="dxa" w:w="2160"/>
          </w:tcPr>
          <w:p>
            <w:r>
              <w:t>Parco</w:t>
            </w:r>
          </w:p>
        </w:tc>
        <w:tc>
          <w:tcPr>
            <w:tcW w:type="dxa" w:w="2160"/>
          </w:tcPr>
          <w:p>
            <w:r>
              <w:t>-75.56</w:t>
            </w:r>
          </w:p>
        </w:tc>
        <w:tc>
          <w:tcPr>
            <w:tcW w:type="dxa" w:w="2160"/>
          </w:tcPr>
          <w:p>
            <w:r>
              <w:t>89.42</w:t>
            </w:r>
          </w:p>
        </w:tc>
        <w:tc>
          <w:tcPr>
            <w:tcW w:type="dxa" w:w="2160"/>
          </w:tcPr>
          <w:p>
            <w:r>
              <w:t>86.81</w:t>
            </w:r>
          </w:p>
        </w:tc>
      </w:tr>
      <w:tr>
        <w:tc>
          <w:tcPr>
            <w:tcW w:type="dxa" w:w="2160"/>
          </w:tcPr>
          <w:p>
            <w:r>
              <w:t>Puechabon</w:t>
            </w:r>
          </w:p>
        </w:tc>
        <w:tc>
          <w:tcPr>
            <w:tcW w:type="dxa" w:w="2160"/>
          </w:tcPr>
          <w:p>
            <w:r>
              <w:t>45.93</w:t>
            </w:r>
          </w:p>
        </w:tc>
        <w:tc>
          <w:tcPr>
            <w:tcW w:type="dxa" w:w="2160"/>
          </w:tcPr>
          <w:p>
            <w:r>
              <w:t>-287.45</w:t>
            </w:r>
          </w:p>
        </w:tc>
        <w:tc>
          <w:tcPr>
            <w:tcW w:type="dxa" w:w="2160"/>
          </w:tcPr>
          <w:p>
            <w:r>
              <w:t>-18.75</w:t>
            </w:r>
          </w:p>
        </w:tc>
      </w:tr>
      <w:tr>
        <w:tc>
          <w:tcPr>
            <w:tcW w:type="dxa" w:w="2160"/>
          </w:tcPr>
          <w:p>
            <w:r>
              <w:t>Rocca1</w:t>
            </w:r>
          </w:p>
        </w:tc>
        <w:tc>
          <w:tcPr>
            <w:tcW w:type="dxa" w:w="2160"/>
          </w:tcPr>
          <w:p>
            <w:r>
              <w:t>97.60</w:t>
            </w:r>
          </w:p>
        </w:tc>
        <w:tc>
          <w:tcPr>
            <w:tcW w:type="dxa" w:w="2160"/>
          </w:tcPr>
          <w:p>
            <w:r>
              <w:t>-129.02</w:t>
            </w:r>
          </w:p>
        </w:tc>
        <w:tc>
          <w:tcPr>
            <w:tcW w:type="dxa" w:w="2160"/>
          </w:tcPr>
          <w:p>
            <w:r>
              <w:t>77.29</w:t>
            </w:r>
          </w:p>
        </w:tc>
      </w:tr>
      <w:tr>
        <w:tc>
          <w:tcPr>
            <w:tcW w:type="dxa" w:w="2160"/>
          </w:tcPr>
          <w:p>
            <w:r>
              <w:t>Rocca2</w:t>
            </w:r>
          </w:p>
        </w:tc>
        <w:tc>
          <w:tcPr>
            <w:tcW w:type="dxa" w:w="2160"/>
          </w:tcPr>
          <w:p>
            <w:r>
              <w:t>-449.99</w:t>
            </w:r>
          </w:p>
        </w:tc>
        <w:tc>
          <w:tcPr>
            <w:tcW w:type="dxa" w:w="2160"/>
          </w:tcPr>
          <w:p>
            <w:r>
              <w:t>-378.00</w:t>
            </w:r>
          </w:p>
        </w:tc>
        <w:tc>
          <w:tcPr>
            <w:tcW w:type="dxa" w:w="2160"/>
          </w:tcPr>
          <w:p>
            <w:r>
              <w:t>9.92</w:t>
            </w:r>
          </w:p>
        </w:tc>
      </w:tr>
      <w:tr>
        <w:tc>
          <w:tcPr>
            <w:tcW w:type="dxa" w:w="2160"/>
          </w:tcPr>
          <w:p>
            <w:r>
              <w:t>ElSaler1</w:t>
            </w:r>
          </w:p>
        </w:tc>
        <w:tc>
          <w:tcPr>
            <w:tcW w:type="dxa" w:w="2160"/>
          </w:tcPr>
          <w:p>
            <w:r>
              <w:t>68.70</w:t>
            </w:r>
          </w:p>
        </w:tc>
        <w:tc>
          <w:tcPr>
            <w:tcW w:type="dxa" w:w="2160"/>
          </w:tcPr>
          <w:p>
            <w:r>
              <w:t>15.79</w:t>
            </w:r>
          </w:p>
        </w:tc>
        <w:tc>
          <w:tcPr>
            <w:tcW w:type="dxa" w:w="2160"/>
          </w:tcPr>
          <w:p>
            <w:r>
              <w:t>95.36</w:t>
            </w:r>
          </w:p>
        </w:tc>
      </w:tr>
      <w:tr>
        <w:tc>
          <w:tcPr>
            <w:tcW w:type="dxa" w:w="2160"/>
          </w:tcPr>
          <w:p>
            <w:r>
              <w:t>Espirra</w:t>
            </w:r>
          </w:p>
        </w:tc>
        <w:tc>
          <w:tcPr>
            <w:tcW w:type="dxa" w:w="2160"/>
          </w:tcPr>
          <w:p>
            <w:r>
              <w:t>72.64</w:t>
            </w:r>
          </w:p>
        </w:tc>
        <w:tc>
          <w:tcPr>
            <w:tcW w:type="dxa" w:w="2160"/>
          </w:tcPr>
          <w:p>
            <w:r>
              <w:t>-44.40</w:t>
            </w:r>
          </w:p>
        </w:tc>
        <w:tc>
          <w:tcPr>
            <w:tcW w:type="dxa" w:w="2160"/>
          </w:tcPr>
          <w:p>
            <w:r>
              <w:t>78.70</w:t>
            </w:r>
          </w:p>
        </w:tc>
      </w:tr>
    </w:tbl>
    <w:p>
      <w:pPr>
        <w:pStyle w:val="Heading1"/>
      </w:pPr>
      <w:r>
        <w:t>Es:ET &amp; E:ET average instantaneous ratios April-November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Site Name</w:t>
            </w:r>
          </w:p>
        </w:tc>
        <w:tc>
          <w:tcPr>
            <w:tcW w:type="dxa" w:w="1440"/>
          </w:tcPr>
          <w:p>
            <w:r>
              <w:t>years</w:t>
            </w:r>
          </w:p>
        </w:tc>
        <w:tc>
          <w:tcPr>
            <w:tcW w:type="dxa" w:w="1440"/>
          </w:tcPr>
          <w:p>
            <w:r>
              <w:t>control Es:ET</w:t>
            </w:r>
          </w:p>
        </w:tc>
        <w:tc>
          <w:tcPr>
            <w:tcW w:type="dxa" w:w="1440"/>
          </w:tcPr>
          <w:p>
            <w:r>
              <w:t>calib Es:ET</w:t>
            </w:r>
          </w:p>
        </w:tc>
        <w:tc>
          <w:tcPr>
            <w:tcW w:type="dxa" w:w="1440"/>
          </w:tcPr>
          <w:p>
            <w:r>
              <w:t>control E:ET</w:t>
            </w:r>
          </w:p>
        </w:tc>
        <w:tc>
          <w:tcPr>
            <w:tcW w:type="dxa" w:w="1440"/>
          </w:tcPr>
          <w:p>
            <w:r>
              <w:t>calib E:ET</w:t>
            </w:r>
          </w:p>
        </w:tc>
      </w:tr>
      <w:tr>
        <w:tc>
          <w:tcPr>
            <w:tcW w:type="dxa" w:w="1440"/>
          </w:tcPr>
          <w:p>
            <w:r>
              <w:t>Hyytiala</w:t>
            </w:r>
          </w:p>
        </w:tc>
        <w:tc>
          <w:tcPr>
            <w:tcW w:type="dxa" w:w="1440"/>
          </w:tcPr>
          <w:p>
            <w:r>
              <w:t>2003 &amp; 2006</w:t>
            </w:r>
          </w:p>
        </w:tc>
        <w:tc>
          <w:tcPr>
            <w:tcW w:type="dxa" w:w="1440"/>
          </w:tcPr>
          <w:p>
            <w:r>
              <w:t>0.59</w:t>
            </w:r>
          </w:p>
        </w:tc>
        <w:tc>
          <w:tcPr>
            <w:tcW w:type="dxa" w:w="1440"/>
          </w:tcPr>
          <w:p>
            <w:r>
              <w:t>0.20</w:t>
            </w:r>
          </w:p>
        </w:tc>
        <w:tc>
          <w:tcPr>
            <w:tcW w:type="dxa" w:w="1440"/>
          </w:tcPr>
          <w:p>
            <w:r>
              <w:t>1.41</w:t>
            </w:r>
          </w:p>
        </w:tc>
        <w:tc>
          <w:tcPr>
            <w:tcW w:type="dxa" w:w="1440"/>
          </w:tcPr>
          <w:p>
            <w:r>
              <w:t>1.80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2002 &amp; 2005</w:t>
            </w:r>
          </w:p>
        </w:tc>
        <w:tc>
          <w:tcPr>
            <w:tcW w:type="dxa" w:w="1440"/>
          </w:tcPr>
          <w:p>
            <w:r>
              <w:t>0.59</w:t>
            </w:r>
          </w:p>
        </w:tc>
        <w:tc>
          <w:tcPr>
            <w:tcW w:type="dxa" w:w="1440"/>
          </w:tcPr>
          <w:p>
            <w:r>
              <w:t>0.15</w:t>
            </w:r>
          </w:p>
        </w:tc>
        <w:tc>
          <w:tcPr>
            <w:tcW w:type="dxa" w:w="1440"/>
          </w:tcPr>
          <w:p>
            <w:r>
              <w:t>1.41</w:t>
            </w:r>
          </w:p>
        </w:tc>
        <w:tc>
          <w:tcPr>
            <w:tcW w:type="dxa" w:w="1440"/>
          </w:tcPr>
          <w:p>
            <w:r>
              <w:t>1.85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across years</w:t>
            </w:r>
          </w:p>
        </w:tc>
        <w:tc>
          <w:tcPr>
            <w:tcW w:type="dxa" w:w="1440"/>
          </w:tcPr>
          <w:p>
            <w:r>
              <w:t>0.59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  <w:tc>
          <w:tcPr>
            <w:tcW w:type="dxa" w:w="1440"/>
          </w:tcPr>
          <w:p>
            <w:r>
              <w:t>1.41</w:t>
            </w:r>
          </w:p>
        </w:tc>
        <w:tc>
          <w:tcPr>
            <w:tcW w:type="dxa" w:w="1440"/>
          </w:tcPr>
          <w:p>
            <w:r>
              <w:t>1.83</w:t>
            </w:r>
          </w:p>
        </w:tc>
      </w:tr>
      <w:tr>
        <w:tc>
          <w:tcPr>
            <w:tcW w:type="dxa" w:w="1440"/>
          </w:tcPr>
          <w:p>
            <w:r>
              <w:t>Soroe</w:t>
            </w:r>
          </w:p>
        </w:tc>
        <w:tc>
          <w:tcPr>
            <w:tcW w:type="dxa" w:w="1440"/>
          </w:tcPr>
          <w:p>
            <w:r>
              <w:t>2003 &amp; 2006</w:t>
            </w:r>
          </w:p>
        </w:tc>
        <w:tc>
          <w:tcPr>
            <w:tcW w:type="dxa" w:w="1440"/>
          </w:tcPr>
          <w:p>
            <w:r>
              <w:t>0.23</w:t>
            </w:r>
          </w:p>
        </w:tc>
        <w:tc>
          <w:tcPr>
            <w:tcW w:type="dxa" w:w="1440"/>
          </w:tcPr>
          <w:p>
            <w:r>
              <w:t>0.16</w:t>
            </w:r>
          </w:p>
        </w:tc>
        <w:tc>
          <w:tcPr>
            <w:tcW w:type="dxa" w:w="1440"/>
          </w:tcPr>
          <w:p>
            <w:r>
              <w:t>1.77</w:t>
            </w:r>
          </w:p>
        </w:tc>
        <w:tc>
          <w:tcPr>
            <w:tcW w:type="dxa" w:w="1440"/>
          </w:tcPr>
          <w:p>
            <w:r>
              <w:t>1.84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2002 &amp; 2005</w:t>
            </w:r>
          </w:p>
        </w:tc>
        <w:tc>
          <w:tcPr>
            <w:tcW w:type="dxa" w:w="1440"/>
          </w:tcPr>
          <w:p>
            <w:r>
              <w:t>0.18</w:t>
            </w:r>
          </w:p>
        </w:tc>
        <w:tc>
          <w:tcPr>
            <w:tcW w:type="dxa" w:w="1440"/>
          </w:tcPr>
          <w:p>
            <w:r>
              <w:t>0.13</w:t>
            </w:r>
          </w:p>
        </w:tc>
        <w:tc>
          <w:tcPr>
            <w:tcW w:type="dxa" w:w="1440"/>
          </w:tcPr>
          <w:p>
            <w:r>
              <w:t>1.82</w:t>
            </w:r>
          </w:p>
        </w:tc>
        <w:tc>
          <w:tcPr>
            <w:tcW w:type="dxa" w:w="1440"/>
          </w:tcPr>
          <w:p>
            <w:r>
              <w:t>1.87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across years</w:t>
            </w:r>
          </w:p>
        </w:tc>
        <w:tc>
          <w:tcPr>
            <w:tcW w:type="dxa" w:w="1440"/>
          </w:tcPr>
          <w:p>
            <w:r>
              <w:t>0.20</w:t>
            </w:r>
          </w:p>
        </w:tc>
        <w:tc>
          <w:tcPr>
            <w:tcW w:type="dxa" w:w="1440"/>
          </w:tcPr>
          <w:p>
            <w:r>
              <w:t>0.15</w:t>
            </w:r>
          </w:p>
        </w:tc>
        <w:tc>
          <w:tcPr>
            <w:tcW w:type="dxa" w:w="1440"/>
          </w:tcPr>
          <w:p>
            <w:r>
              <w:t>1.80</w:t>
            </w:r>
          </w:p>
        </w:tc>
        <w:tc>
          <w:tcPr>
            <w:tcW w:type="dxa" w:w="1440"/>
          </w:tcPr>
          <w:p>
            <w:r>
              <w:t>1.85</w:t>
            </w:r>
          </w:p>
        </w:tc>
      </w:tr>
      <w:tr>
        <w:tc>
          <w:tcPr>
            <w:tcW w:type="dxa" w:w="1440"/>
          </w:tcPr>
          <w:p>
            <w:r>
              <w:t>Loobos</w:t>
            </w:r>
          </w:p>
        </w:tc>
        <w:tc>
          <w:tcPr>
            <w:tcW w:type="dxa" w:w="1440"/>
          </w:tcPr>
          <w:p>
            <w:r>
              <w:t>2003 &amp; 2006</w:t>
            </w:r>
          </w:p>
        </w:tc>
        <w:tc>
          <w:tcPr>
            <w:tcW w:type="dxa" w:w="1440"/>
          </w:tcPr>
          <w:p>
            <w:r>
              <w:t>0.40</w:t>
            </w:r>
          </w:p>
        </w:tc>
        <w:tc>
          <w:tcPr>
            <w:tcW w:type="dxa" w:w="1440"/>
          </w:tcPr>
          <w:p>
            <w:r>
              <w:t>0.16</w:t>
            </w:r>
          </w:p>
        </w:tc>
        <w:tc>
          <w:tcPr>
            <w:tcW w:type="dxa" w:w="1440"/>
          </w:tcPr>
          <w:p>
            <w:r>
              <w:t>1.60</w:t>
            </w:r>
          </w:p>
        </w:tc>
        <w:tc>
          <w:tcPr>
            <w:tcW w:type="dxa" w:w="1440"/>
          </w:tcPr>
          <w:p>
            <w:r>
              <w:t>1.84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2002 &amp; 2005</w:t>
            </w:r>
          </w:p>
        </w:tc>
        <w:tc>
          <w:tcPr>
            <w:tcW w:type="dxa" w:w="1440"/>
          </w:tcPr>
          <w:p>
            <w:r>
              <w:t>0.46</w:t>
            </w:r>
          </w:p>
        </w:tc>
        <w:tc>
          <w:tcPr>
            <w:tcW w:type="dxa" w:w="1440"/>
          </w:tcPr>
          <w:p>
            <w:r>
              <w:t>0.19</w:t>
            </w:r>
          </w:p>
        </w:tc>
        <w:tc>
          <w:tcPr>
            <w:tcW w:type="dxa" w:w="1440"/>
          </w:tcPr>
          <w:p>
            <w:r>
              <w:t>1.54</w:t>
            </w:r>
          </w:p>
        </w:tc>
        <w:tc>
          <w:tcPr>
            <w:tcW w:type="dxa" w:w="1440"/>
          </w:tcPr>
          <w:p>
            <w:r>
              <w:t>1.81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across years</w:t>
            </w:r>
          </w:p>
        </w:tc>
        <w:tc>
          <w:tcPr>
            <w:tcW w:type="dxa" w:w="1440"/>
          </w:tcPr>
          <w:p>
            <w:r>
              <w:t>0.43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  <w:tc>
          <w:tcPr>
            <w:tcW w:type="dxa" w:w="1440"/>
          </w:tcPr>
          <w:p>
            <w:r>
              <w:t>1.57</w:t>
            </w:r>
          </w:p>
        </w:tc>
        <w:tc>
          <w:tcPr>
            <w:tcW w:type="dxa" w:w="1440"/>
          </w:tcPr>
          <w:p>
            <w:r>
              <w:t>1.83</w:t>
            </w:r>
          </w:p>
        </w:tc>
      </w:tr>
      <w:tr>
        <w:tc>
          <w:tcPr>
            <w:tcW w:type="dxa" w:w="1440"/>
          </w:tcPr>
          <w:p>
            <w:r>
              <w:t>Hesse</w:t>
            </w:r>
          </w:p>
        </w:tc>
        <w:tc>
          <w:tcPr>
            <w:tcW w:type="dxa" w:w="1440"/>
          </w:tcPr>
          <w:p>
            <w:r>
              <w:t>2003 &amp; 2006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0.04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2002 &amp; 2005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across years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</w:tr>
      <w:tr>
        <w:tc>
          <w:tcPr>
            <w:tcW w:type="dxa" w:w="1440"/>
          </w:tcPr>
          <w:p>
            <w:r>
              <w:t>Parco</w:t>
            </w:r>
          </w:p>
        </w:tc>
        <w:tc>
          <w:tcPr>
            <w:tcW w:type="dxa" w:w="1440"/>
          </w:tcPr>
          <w:p>
            <w:r>
              <w:t>2003 &amp; 2006</w:t>
            </w:r>
          </w:p>
        </w:tc>
        <w:tc>
          <w:tcPr>
            <w:tcW w:type="dxa" w:w="1440"/>
          </w:tcPr>
          <w:p>
            <w:r>
              <w:t>0.04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2002 &amp; 2005</w:t>
            </w:r>
          </w:p>
        </w:tc>
        <w:tc>
          <w:tcPr>
            <w:tcW w:type="dxa" w:w="1440"/>
          </w:tcPr>
          <w:p>
            <w:r>
              <w:t>0.16</w:t>
            </w:r>
          </w:p>
        </w:tc>
        <w:tc>
          <w:tcPr>
            <w:tcW w:type="dxa" w:w="1440"/>
          </w:tcPr>
          <w:p>
            <w:r>
              <w:t>0.12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across years</w:t>
            </w:r>
          </w:p>
        </w:tc>
        <w:tc>
          <w:tcPr>
            <w:tcW w:type="dxa" w:w="1440"/>
          </w:tcPr>
          <w:p>
            <w:r>
              <w:t>0.10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0.90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</w:tr>
      <w:tr>
        <w:tc>
          <w:tcPr>
            <w:tcW w:type="dxa" w:w="1440"/>
          </w:tcPr>
          <w:p>
            <w:r>
              <w:t>Puechabon</w:t>
            </w:r>
          </w:p>
        </w:tc>
        <w:tc>
          <w:tcPr>
            <w:tcW w:type="dxa" w:w="1440"/>
          </w:tcPr>
          <w:p>
            <w:r>
              <w:t>2003 &amp; 2006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1.83</w:t>
            </w:r>
          </w:p>
        </w:tc>
        <w:tc>
          <w:tcPr>
            <w:tcW w:type="dxa" w:w="1440"/>
          </w:tcPr>
          <w:p>
            <w:r>
              <w:t>1.92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2002 &amp; 2005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1.83</w:t>
            </w:r>
          </w:p>
        </w:tc>
        <w:tc>
          <w:tcPr>
            <w:tcW w:type="dxa" w:w="1440"/>
          </w:tcPr>
          <w:p>
            <w:r>
              <w:t>1.91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across years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1.83</w:t>
            </w:r>
          </w:p>
        </w:tc>
        <w:tc>
          <w:tcPr>
            <w:tcW w:type="dxa" w:w="1440"/>
          </w:tcPr>
          <w:p>
            <w:r>
              <w:t>1.92</w:t>
            </w:r>
          </w:p>
        </w:tc>
      </w:tr>
      <w:tr>
        <w:tc>
          <w:tcPr>
            <w:tcW w:type="dxa" w:w="1440"/>
          </w:tcPr>
          <w:p>
            <w:r>
              <w:t>Rocca1</w:t>
            </w:r>
          </w:p>
        </w:tc>
        <w:tc>
          <w:tcPr>
            <w:tcW w:type="dxa" w:w="1440"/>
          </w:tcPr>
          <w:p>
            <w:r>
              <w:t>2003 &amp; 2006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0.11</w:t>
            </w:r>
          </w:p>
        </w:tc>
        <w:tc>
          <w:tcPr>
            <w:tcW w:type="dxa" w:w="1440"/>
          </w:tcPr>
          <w:p>
            <w:r>
              <w:t>1.91</w:t>
            </w:r>
          </w:p>
        </w:tc>
        <w:tc>
          <w:tcPr>
            <w:tcW w:type="dxa" w:w="1440"/>
          </w:tcPr>
          <w:p>
            <w:r>
              <w:t>1.89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2002 &amp; 2005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0.14</w:t>
            </w:r>
          </w:p>
        </w:tc>
        <w:tc>
          <w:tcPr>
            <w:tcW w:type="dxa" w:w="1440"/>
          </w:tcPr>
          <w:p>
            <w:r>
              <w:t>1.91</w:t>
            </w:r>
          </w:p>
        </w:tc>
        <w:tc>
          <w:tcPr>
            <w:tcW w:type="dxa" w:w="1440"/>
          </w:tcPr>
          <w:p>
            <w:r>
              <w:t>1.86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across years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0.12</w:t>
            </w:r>
          </w:p>
        </w:tc>
        <w:tc>
          <w:tcPr>
            <w:tcW w:type="dxa" w:w="1440"/>
          </w:tcPr>
          <w:p>
            <w:r>
              <w:t>1.91</w:t>
            </w:r>
          </w:p>
        </w:tc>
        <w:tc>
          <w:tcPr>
            <w:tcW w:type="dxa" w:w="1440"/>
          </w:tcPr>
          <w:p>
            <w:r>
              <w:t>1.88</w:t>
            </w:r>
          </w:p>
        </w:tc>
      </w:tr>
      <w:tr>
        <w:tc>
          <w:tcPr>
            <w:tcW w:type="dxa" w:w="1440"/>
          </w:tcPr>
          <w:p>
            <w:r>
              <w:t>Rocca2</w:t>
            </w:r>
          </w:p>
        </w:tc>
        <w:tc>
          <w:tcPr>
            <w:tcW w:type="dxa" w:w="1440"/>
          </w:tcPr>
          <w:p>
            <w:r>
              <w:t>2003 &amp; 2006</w:t>
            </w:r>
          </w:p>
        </w:tc>
        <w:tc>
          <w:tcPr>
            <w:tcW w:type="dxa" w:w="1440"/>
          </w:tcPr>
          <w:p>
            <w:r>
              <w:t>0.10</w:t>
            </w:r>
          </w:p>
        </w:tc>
        <w:tc>
          <w:tcPr>
            <w:tcW w:type="dxa" w:w="1440"/>
          </w:tcPr>
          <w:p>
            <w:r>
              <w:t>0.11</w:t>
            </w:r>
          </w:p>
        </w:tc>
        <w:tc>
          <w:tcPr>
            <w:tcW w:type="dxa" w:w="1440"/>
          </w:tcPr>
          <w:p>
            <w:r>
              <w:t>1.90</w:t>
            </w:r>
          </w:p>
        </w:tc>
        <w:tc>
          <w:tcPr>
            <w:tcW w:type="dxa" w:w="1440"/>
          </w:tcPr>
          <w:p>
            <w:r>
              <w:t>1.89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2002 &amp; 2005</w:t>
            </w:r>
          </w:p>
        </w:tc>
        <w:tc>
          <w:tcPr>
            <w:tcW w:type="dxa" w:w="1440"/>
          </w:tcPr>
          <w:p>
            <w:r>
              <w:t>0.12</w:t>
            </w:r>
          </w:p>
        </w:tc>
        <w:tc>
          <w:tcPr>
            <w:tcW w:type="dxa" w:w="1440"/>
          </w:tcPr>
          <w:p>
            <w:r>
              <w:t>0.14</w:t>
            </w:r>
          </w:p>
        </w:tc>
        <w:tc>
          <w:tcPr>
            <w:tcW w:type="dxa" w:w="1440"/>
          </w:tcPr>
          <w:p>
            <w:r>
              <w:t>1.88</w:t>
            </w:r>
          </w:p>
        </w:tc>
        <w:tc>
          <w:tcPr>
            <w:tcW w:type="dxa" w:w="1440"/>
          </w:tcPr>
          <w:p>
            <w:r>
              <w:t>1.86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across years</w:t>
            </w:r>
          </w:p>
        </w:tc>
        <w:tc>
          <w:tcPr>
            <w:tcW w:type="dxa" w:w="1440"/>
          </w:tcPr>
          <w:p>
            <w:r>
              <w:t>0.11</w:t>
            </w:r>
          </w:p>
        </w:tc>
        <w:tc>
          <w:tcPr>
            <w:tcW w:type="dxa" w:w="1440"/>
          </w:tcPr>
          <w:p>
            <w:r>
              <w:t>0.12</w:t>
            </w:r>
          </w:p>
        </w:tc>
        <w:tc>
          <w:tcPr>
            <w:tcW w:type="dxa" w:w="1440"/>
          </w:tcPr>
          <w:p>
            <w:r>
              <w:t>1.89</w:t>
            </w:r>
          </w:p>
        </w:tc>
        <w:tc>
          <w:tcPr>
            <w:tcW w:type="dxa" w:w="1440"/>
          </w:tcPr>
          <w:p>
            <w:r>
              <w:t>1.88</w:t>
            </w:r>
          </w:p>
        </w:tc>
      </w:tr>
      <w:tr>
        <w:tc>
          <w:tcPr>
            <w:tcW w:type="dxa" w:w="1440"/>
          </w:tcPr>
          <w:p>
            <w:r>
              <w:t>ElSaler1</w:t>
            </w:r>
          </w:p>
        </w:tc>
        <w:tc>
          <w:tcPr>
            <w:tcW w:type="dxa" w:w="1440"/>
          </w:tcPr>
          <w:p>
            <w:r>
              <w:t>2003 &amp; 2006</w:t>
            </w:r>
          </w:p>
        </w:tc>
        <w:tc>
          <w:tcPr>
            <w:tcW w:type="dxa" w:w="1440"/>
          </w:tcPr>
          <w:p>
            <w:r>
              <w:t>0.10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0.90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2002 &amp; 2005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across years</w:t>
            </w:r>
          </w:p>
        </w:tc>
        <w:tc>
          <w:tcPr>
            <w:tcW w:type="dxa" w:w="1440"/>
          </w:tcPr>
          <w:p>
            <w:r>
              <w:t>0.10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0.90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</w:tr>
      <w:tr>
        <w:tc>
          <w:tcPr>
            <w:tcW w:type="dxa" w:w="1440"/>
          </w:tcPr>
          <w:p>
            <w:r>
              <w:t>Espirra</w:t>
            </w:r>
          </w:p>
        </w:tc>
        <w:tc>
          <w:tcPr>
            <w:tcW w:type="dxa" w:w="1440"/>
          </w:tcPr>
          <w:p>
            <w:r>
              <w:t>2003 &amp; 2006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2002 &amp; 2005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0.04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across years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0.04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