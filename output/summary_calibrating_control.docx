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 of the calibration of the Control</w:t>
      </w:r>
    </w:p>
    <w:p>
      <w:r>
        <w:t>This document summarizes:</w:t>
        <w:br/>
        <w:br/>
        <w:t xml:space="preserve">                        general analysis about the output generated</w:t>
        <w:br/>
        <w:t xml:space="preserve">                  </w:t>
      </w:r>
      <w:r>
        <w:br/>
        <w:t>The following projects are accounted for:</w:t>
        <w:br/>
      </w:r>
      <w:r>
        <w:rPr>
          <w:b/>
        </w:rPr>
        <w:t xml:space="preserve">     calib_g1</w:t>
        <w:br/>
      </w:r>
      <w:r>
        <w:rPr>
          <w:b/>
        </w:rPr>
        <w:t xml:space="preserve">     calib_fw</w:t>
        <w:br/>
      </w:r>
      <w:r>
        <w:rPr>
          <w:b/>
        </w:rPr>
        <w:t xml:space="preserve">     var_kmax</w:t>
        <w:br/>
      </w:r>
    </w:p>
    <w:p>
      <w:pPr>
        <w:pStyle w:val="Heading1"/>
      </w:pPr>
      <w:r>
        <w:t>Control optimal NMSEs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3240"/>
            <w:gridSpan w:val="3"/>
          </w:tcPr>
          <w:p>
            <w:r>
              <w:t>2002 &amp; 2005</w:t>
            </w:r>
          </w:p>
        </w:tc>
        <w:tc>
          <w:tcPr>
            <w:tcW w:type="dxa" w:w="3240"/>
            <w:gridSpan w:val="3"/>
          </w:tcPr>
          <w:p>
            <w:r>
              <w:t>2003 &amp; 2006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1.04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0.63</w:t>
            </w:r>
          </w:p>
        </w:tc>
        <w:tc>
          <w:tcPr>
            <w:tcW w:type="dxa" w:w="1080"/>
          </w:tcPr>
          <w:p>
            <w:r>
              <w:t>1.04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0.49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0.74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0.43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</w:tr>
      <w:tr>
        <w:tc>
          <w:tcPr>
            <w:tcW w:type="dxa" w:w="1080"/>
          </w:tcPr>
          <w:p>
            <w:r>
              <w:t>across sites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0.44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Control optimal MAEs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3240"/>
            <w:gridSpan w:val="3"/>
          </w:tcPr>
          <w:p>
            <w:r>
              <w:t>2002 &amp; 2005</w:t>
            </w:r>
          </w:p>
        </w:tc>
        <w:tc>
          <w:tcPr>
            <w:tcW w:type="dxa" w:w="3240"/>
            <w:gridSpan w:val="3"/>
          </w:tcPr>
          <w:p>
            <w:r>
              <w:t>2003 &amp; 2006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1.20</w:t>
            </w:r>
          </w:p>
        </w:tc>
        <w:tc>
          <w:tcPr>
            <w:tcW w:type="dxa" w:w="1080"/>
          </w:tcPr>
          <w:p>
            <w:r>
              <w:t>1.57</w:t>
            </w:r>
          </w:p>
        </w:tc>
        <w:tc>
          <w:tcPr>
            <w:tcW w:type="dxa" w:w="1080"/>
          </w:tcPr>
          <w:p>
            <w:r>
              <w:t>1.59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1.35</w:t>
            </w:r>
          </w:p>
        </w:tc>
        <w:tc>
          <w:tcPr>
            <w:tcW w:type="dxa" w:w="1080"/>
          </w:tcPr>
          <w:p>
            <w:r>
              <w:t>1.34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0.61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1.71</w:t>
            </w:r>
          </w:p>
        </w:tc>
        <w:tc>
          <w:tcPr>
            <w:tcW w:type="dxa" w:w="1080"/>
          </w:tcPr>
          <w:p>
            <w:r>
              <w:t>1.72</w:t>
            </w:r>
          </w:p>
        </w:tc>
        <w:tc>
          <w:tcPr>
            <w:tcW w:type="dxa" w:w="1080"/>
          </w:tcPr>
          <w:p>
            <w:r>
              <w:t>1.71</w:t>
            </w:r>
          </w:p>
        </w:tc>
        <w:tc>
          <w:tcPr>
            <w:tcW w:type="dxa" w:w="1080"/>
          </w:tcPr>
          <w:p>
            <w:r>
              <w:t>2.00</w:t>
            </w:r>
          </w:p>
        </w:tc>
        <w:tc>
          <w:tcPr>
            <w:tcW w:type="dxa" w:w="1080"/>
          </w:tcPr>
          <w:p>
            <w:r>
              <w:t>2.03</w:t>
            </w:r>
          </w:p>
        </w:tc>
        <w:tc>
          <w:tcPr>
            <w:tcW w:type="dxa" w:w="1080"/>
          </w:tcPr>
          <w:p>
            <w:r>
              <w:t>2.00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0.62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1.49</w:t>
            </w:r>
          </w:p>
        </w:tc>
        <w:tc>
          <w:tcPr>
            <w:tcW w:type="dxa" w:w="1080"/>
          </w:tcPr>
          <w:p>
            <w:r>
              <w:t>1.49</w:t>
            </w:r>
          </w:p>
        </w:tc>
        <w:tc>
          <w:tcPr>
            <w:tcW w:type="dxa" w:w="1080"/>
          </w:tcPr>
          <w:p>
            <w:r>
              <w:t>1.10</w:t>
            </w:r>
          </w:p>
        </w:tc>
        <w:tc>
          <w:tcPr>
            <w:tcW w:type="dxa" w:w="1080"/>
          </w:tcPr>
          <w:p>
            <w:r>
              <w:t>1.28</w:t>
            </w:r>
          </w:p>
        </w:tc>
        <w:tc>
          <w:tcPr>
            <w:tcW w:type="dxa" w:w="1080"/>
          </w:tcPr>
          <w:p>
            <w:r>
              <w:t>1.17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0.50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0.75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2.88</w:t>
            </w:r>
          </w:p>
        </w:tc>
        <w:tc>
          <w:tcPr>
            <w:tcW w:type="dxa" w:w="1080"/>
          </w:tcPr>
          <w:p>
            <w:r>
              <w:t>3.00</w:t>
            </w:r>
          </w:p>
        </w:tc>
        <w:tc>
          <w:tcPr>
            <w:tcW w:type="dxa" w:w="1080"/>
          </w:tcPr>
          <w:p>
            <w:r>
              <w:t>2.81</w:t>
            </w:r>
          </w:p>
        </w:tc>
        <w:tc>
          <w:tcPr>
            <w:tcW w:type="dxa" w:w="1080"/>
          </w:tcPr>
          <w:p>
            <w:r>
              <w:t>2.84</w:t>
            </w:r>
          </w:p>
        </w:tc>
        <w:tc>
          <w:tcPr>
            <w:tcW w:type="dxa" w:w="1080"/>
          </w:tcPr>
          <w:p>
            <w:r>
              <w:t>2.86</w:t>
            </w:r>
          </w:p>
        </w:tc>
        <w:tc>
          <w:tcPr>
            <w:tcW w:type="dxa" w:w="1080"/>
          </w:tcPr>
          <w:p>
            <w:r>
              <w:t>2.90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0.47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0.65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  <w:tc>
          <w:tcPr>
            <w:tcW w:type="dxa" w:w="1080"/>
          </w:tcPr>
          <w:p>
            <w:r>
              <w:t>0.71</w:t>
            </w:r>
          </w:p>
        </w:tc>
        <w:tc>
          <w:tcPr>
            <w:tcW w:type="dxa" w:w="1080"/>
          </w:tcPr>
          <w:p>
            <w:r>
              <w:t>0.87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2.80</w:t>
            </w:r>
          </w:p>
        </w:tc>
        <w:tc>
          <w:tcPr>
            <w:tcW w:type="dxa" w:w="1080"/>
          </w:tcPr>
          <w:p>
            <w:r>
              <w:t>2.97</w:t>
            </w:r>
          </w:p>
        </w:tc>
        <w:tc>
          <w:tcPr>
            <w:tcW w:type="dxa" w:w="1080"/>
          </w:tcPr>
          <w:p>
            <w:r>
              <w:t>2.96</w:t>
            </w:r>
          </w:p>
        </w:tc>
        <w:tc>
          <w:tcPr>
            <w:tcW w:type="dxa" w:w="1080"/>
          </w:tcPr>
          <w:p>
            <w:r>
              <w:t>2.15</w:t>
            </w:r>
          </w:p>
        </w:tc>
        <w:tc>
          <w:tcPr>
            <w:tcW w:type="dxa" w:w="1080"/>
          </w:tcPr>
          <w:p>
            <w:r>
              <w:t>2.02</w:t>
            </w:r>
          </w:p>
        </w:tc>
        <w:tc>
          <w:tcPr>
            <w:tcW w:type="dxa" w:w="1080"/>
          </w:tcPr>
          <w:p>
            <w:r>
              <w:t>2.17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0.55</w:t>
            </w:r>
          </w:p>
        </w:tc>
        <w:tc>
          <w:tcPr>
            <w:tcW w:type="dxa" w:w="1080"/>
          </w:tcPr>
          <w:p>
            <w:r>
              <w:t>0.73</w:t>
            </w:r>
          </w:p>
        </w:tc>
        <w:tc>
          <w:tcPr>
            <w:tcW w:type="dxa" w:w="1080"/>
          </w:tcPr>
          <w:p>
            <w:r>
              <w:t>0.71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0.83</w:t>
            </w:r>
          </w:p>
        </w:tc>
        <w:tc>
          <w:tcPr>
            <w:tcW w:type="dxa" w:w="1080"/>
          </w:tcPr>
          <w:p>
            <w:r>
              <w:t>0.89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1.47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1.30</w:t>
            </w:r>
          </w:p>
        </w:tc>
        <w:tc>
          <w:tcPr>
            <w:tcW w:type="dxa" w:w="1080"/>
          </w:tcPr>
          <w:p>
            <w:r>
              <w:t>1.46</w:t>
            </w:r>
          </w:p>
        </w:tc>
        <w:tc>
          <w:tcPr>
            <w:tcW w:type="dxa" w:w="1080"/>
          </w:tcPr>
          <w:p>
            <w:r>
              <w:t>1.36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0.51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1.91</w:t>
            </w:r>
          </w:p>
        </w:tc>
        <w:tc>
          <w:tcPr>
            <w:tcW w:type="dxa" w:w="1080"/>
          </w:tcPr>
          <w:p>
            <w:r>
              <w:t>2.01</w:t>
            </w:r>
          </w:p>
        </w:tc>
        <w:tc>
          <w:tcPr>
            <w:tcW w:type="dxa" w:w="1080"/>
          </w:tcPr>
          <w:p>
            <w:r>
              <w:t>2.29</w:t>
            </w:r>
          </w:p>
        </w:tc>
        <w:tc>
          <w:tcPr>
            <w:tcW w:type="dxa" w:w="1080"/>
          </w:tcPr>
          <w:p>
            <w:r>
              <w:t>2.31</w:t>
            </w:r>
          </w:p>
        </w:tc>
        <w:tc>
          <w:tcPr>
            <w:tcW w:type="dxa" w:w="1080"/>
          </w:tcPr>
          <w:p>
            <w:r>
              <w:t>2.28</w:t>
            </w:r>
          </w:p>
        </w:tc>
        <w:tc>
          <w:tcPr>
            <w:tcW w:type="dxa" w:w="1080"/>
          </w:tcPr>
          <w:p>
            <w:r>
              <w:t>2.33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0.81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  <w:tc>
          <w:tcPr>
            <w:tcW w:type="dxa" w:w="1080"/>
          </w:tcPr>
          <w:p>
            <w:r>
              <w:t>0.86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2.94</w:t>
            </w:r>
          </w:p>
        </w:tc>
        <w:tc>
          <w:tcPr>
            <w:tcW w:type="dxa" w:w="1080"/>
          </w:tcPr>
          <w:p>
            <w:r>
              <w:t>2.90</w:t>
            </w:r>
          </w:p>
        </w:tc>
        <w:tc>
          <w:tcPr>
            <w:tcW w:type="dxa" w:w="1080"/>
          </w:tcPr>
          <w:p>
            <w:r>
              <w:t>2.95</w:t>
            </w:r>
          </w:p>
        </w:tc>
        <w:tc>
          <w:tcPr>
            <w:tcW w:type="dxa" w:w="1080"/>
          </w:tcPr>
          <w:p>
            <w:r>
              <w:t>3.22</w:t>
            </w:r>
          </w:p>
        </w:tc>
        <w:tc>
          <w:tcPr>
            <w:tcW w:type="dxa" w:w="1080"/>
          </w:tcPr>
          <w:p>
            <w:r>
              <w:t>3.37</w:t>
            </w:r>
          </w:p>
        </w:tc>
        <w:tc>
          <w:tcPr>
            <w:tcW w:type="dxa" w:w="1080"/>
          </w:tcPr>
          <w:p>
            <w:r>
              <w:t>3.26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0.85</w:t>
            </w:r>
          </w:p>
        </w:tc>
        <w:tc>
          <w:tcPr>
            <w:tcW w:type="dxa" w:w="1080"/>
          </w:tcPr>
          <w:p>
            <w:r>
              <w:t>0.82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1.18</w:t>
            </w:r>
          </w:p>
        </w:tc>
        <w:tc>
          <w:tcPr>
            <w:tcW w:type="dxa" w:w="1080"/>
          </w:tcPr>
          <w:p>
            <w:r>
              <w:t>1.20</w:t>
            </w:r>
          </w:p>
        </w:tc>
        <w:tc>
          <w:tcPr>
            <w:tcW w:type="dxa" w:w="1080"/>
          </w:tcPr>
          <w:p>
            <w:r>
              <w:t>1.23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0.89</w:t>
            </w:r>
          </w:p>
        </w:tc>
        <w:tc>
          <w:tcPr>
            <w:tcW w:type="dxa" w:w="1080"/>
          </w:tcPr>
          <w:p>
            <w:r>
              <w:t>0.85</w:t>
            </w:r>
          </w:p>
        </w:tc>
        <w:tc>
          <w:tcPr>
            <w:tcW w:type="dxa" w:w="1080"/>
          </w:tcPr>
          <w:p>
            <w:r>
              <w:t>0.83</w:t>
            </w:r>
          </w:p>
        </w:tc>
        <w:tc>
          <w:tcPr>
            <w:tcW w:type="dxa" w:w="1080"/>
          </w:tcPr>
          <w:p>
            <w:r>
              <w:t>1.94</w:t>
            </w:r>
          </w:p>
        </w:tc>
        <w:tc>
          <w:tcPr>
            <w:tcW w:type="dxa" w:w="1080"/>
          </w:tcPr>
          <w:p>
            <w:r>
              <w:t>1.03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0.66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0.63</w:t>
            </w:r>
          </w:p>
        </w:tc>
        <w:tc>
          <w:tcPr>
            <w:tcW w:type="dxa" w:w="1080"/>
          </w:tcPr>
          <w:p>
            <w:r>
              <w:t>0.63</w:t>
            </w:r>
          </w:p>
        </w:tc>
        <w:tc>
          <w:tcPr>
            <w:tcW w:type="dxa" w:w="1080"/>
          </w:tcPr>
          <w:p>
            <w:r>
              <w:t>0.78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0.99</w:t>
            </w:r>
          </w:p>
        </w:tc>
        <w:tc>
          <w:tcPr>
            <w:tcW w:type="dxa" w:w="1080"/>
          </w:tcPr>
          <w:p>
            <w:r>
              <w:t>0.99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1.06</w:t>
            </w:r>
          </w:p>
        </w:tc>
        <w:tc>
          <w:tcPr>
            <w:tcW w:type="dxa" w:w="1080"/>
          </w:tcPr>
          <w:p>
            <w:r>
              <w:t>1.16</w:t>
            </w:r>
          </w:p>
        </w:tc>
        <w:tc>
          <w:tcPr>
            <w:tcW w:type="dxa" w:w="1080"/>
          </w:tcPr>
          <w:p>
            <w:r>
              <w:t>1.09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0.70</w:t>
            </w:r>
          </w:p>
        </w:tc>
        <w:tc>
          <w:tcPr>
            <w:tcW w:type="dxa" w:w="1080"/>
          </w:tcPr>
          <w:p>
            <w:r>
              <w:t>0.80</w:t>
            </w:r>
          </w:p>
        </w:tc>
        <w:tc>
          <w:tcPr>
            <w:tcW w:type="dxa" w:w="1080"/>
          </w:tcPr>
          <w:p>
            <w:r>
              <w:t>0.70</w:t>
            </w:r>
          </w:p>
        </w:tc>
      </w:tr>
      <w:tr>
        <w:tc>
          <w:tcPr>
            <w:tcW w:type="dxa" w:w="1080"/>
          </w:tcPr>
          <w:p>
            <w:r>
              <w:t>across sites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1.81</w:t>
            </w:r>
          </w:p>
        </w:tc>
        <w:tc>
          <w:tcPr>
            <w:tcW w:type="dxa" w:w="1080"/>
          </w:tcPr>
          <w:p>
            <w:r>
              <w:t>1.88</w:t>
            </w:r>
          </w:p>
        </w:tc>
        <w:tc>
          <w:tcPr>
            <w:tcW w:type="dxa" w:w="1080"/>
          </w:tcPr>
          <w:p>
            <w:r>
              <w:t>1.89</w:t>
            </w:r>
          </w:p>
        </w:tc>
        <w:tc>
          <w:tcPr>
            <w:tcW w:type="dxa" w:w="1080"/>
          </w:tcPr>
          <w:p>
            <w:r>
              <w:t>1.90</w:t>
            </w:r>
          </w:p>
        </w:tc>
        <w:tc>
          <w:tcPr>
            <w:tcW w:type="dxa" w:w="1080"/>
          </w:tcPr>
          <w:p>
            <w:r>
              <w:t>1.87</w:t>
            </w:r>
          </w:p>
        </w:tc>
        <w:tc>
          <w:tcPr>
            <w:tcW w:type="dxa" w:w="1080"/>
          </w:tcPr>
          <w:p>
            <w:r>
              <w:t>1.86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0.49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0.76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1.86</w:t>
            </w:r>
          </w:p>
        </w:tc>
        <w:tc>
          <w:tcPr>
            <w:tcW w:type="dxa" w:w="1080"/>
          </w:tcPr>
          <w:p>
            <w:r>
              <w:t>1.88</w:t>
            </w:r>
          </w:p>
        </w:tc>
        <w:tc>
          <w:tcPr>
            <w:tcW w:type="dxa" w:w="1080"/>
          </w:tcPr>
          <w:p>
            <w:r>
              <w:t>1.88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0.71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Control optimal SDs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3240"/>
            <w:gridSpan w:val="3"/>
          </w:tcPr>
          <w:p>
            <w:r>
              <w:t>2002 &amp; 2005</w:t>
            </w:r>
          </w:p>
        </w:tc>
        <w:tc>
          <w:tcPr>
            <w:tcW w:type="dxa" w:w="3240"/>
            <w:gridSpan w:val="3"/>
          </w:tcPr>
          <w:p>
            <w:r>
              <w:t>2003 &amp; 2006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0.49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0.51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0.43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0.31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0.73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0.19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0.50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0.06</w:t>
            </w:r>
          </w:p>
        </w:tc>
        <w:tc>
          <w:tcPr>
            <w:tcW w:type="dxa" w:w="1080"/>
          </w:tcPr>
          <w:p>
            <w:r>
              <w:t>0.27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</w:tr>
      <w:tr>
        <w:tc>
          <w:tcPr>
            <w:tcW w:type="dxa" w:w="1080"/>
          </w:tcPr>
          <w:p>
            <w:r>
              <w:t>across sites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0.29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Control optimal P5s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3240"/>
            <w:gridSpan w:val="3"/>
          </w:tcPr>
          <w:p>
            <w:r>
              <w:t>2002 &amp; 2005</w:t>
            </w:r>
          </w:p>
        </w:tc>
        <w:tc>
          <w:tcPr>
            <w:tcW w:type="dxa" w:w="3240"/>
            <w:gridSpan w:val="3"/>
          </w:tcPr>
          <w:p>
            <w:r>
              <w:t>2003 &amp; 2006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0.46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0.94</w:t>
            </w:r>
          </w:p>
        </w:tc>
        <w:tc>
          <w:tcPr>
            <w:tcW w:type="dxa" w:w="1080"/>
          </w:tcPr>
          <w:p>
            <w:r>
              <w:t>1.00</w:t>
            </w:r>
          </w:p>
        </w:tc>
        <w:tc>
          <w:tcPr>
            <w:tcW w:type="dxa" w:w="1080"/>
          </w:tcPr>
          <w:p>
            <w:r>
              <w:t>0.96</w:t>
            </w:r>
          </w:p>
        </w:tc>
        <w:tc>
          <w:tcPr>
            <w:tcW w:type="dxa" w:w="1080"/>
          </w:tcPr>
          <w:p>
            <w:r>
              <w:t>0.78</w:t>
            </w:r>
          </w:p>
        </w:tc>
        <w:tc>
          <w:tcPr>
            <w:tcW w:type="dxa" w:w="1080"/>
          </w:tcPr>
          <w:p>
            <w:r>
              <w:t>1.03</w:t>
            </w:r>
          </w:p>
        </w:tc>
        <w:tc>
          <w:tcPr>
            <w:tcW w:type="dxa" w:w="1080"/>
          </w:tcPr>
          <w:p>
            <w:r>
              <w:t>0.81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0.43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0.50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0.39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0.91</w:t>
            </w:r>
          </w:p>
        </w:tc>
        <w:tc>
          <w:tcPr>
            <w:tcW w:type="dxa" w:w="1080"/>
          </w:tcPr>
          <w:p>
            <w:r>
              <w:t>0.91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  <w:tc>
          <w:tcPr>
            <w:tcW w:type="dxa" w:w="1080"/>
          </w:tcPr>
          <w:p>
            <w:r>
              <w:t>0.70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0.69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0.07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1.23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0.34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2.01</w:t>
            </w:r>
          </w:p>
        </w:tc>
        <w:tc>
          <w:tcPr>
            <w:tcW w:type="dxa" w:w="1080"/>
          </w:tcPr>
          <w:p>
            <w:r>
              <w:t>2.09</w:t>
            </w:r>
          </w:p>
        </w:tc>
        <w:tc>
          <w:tcPr>
            <w:tcW w:type="dxa" w:w="1080"/>
          </w:tcPr>
          <w:p>
            <w:r>
              <w:t>1.84</w:t>
            </w:r>
          </w:p>
        </w:tc>
        <w:tc>
          <w:tcPr>
            <w:tcW w:type="dxa" w:w="1080"/>
          </w:tcPr>
          <w:p>
            <w:r>
              <w:t>1.48</w:t>
            </w:r>
          </w:p>
        </w:tc>
        <w:tc>
          <w:tcPr>
            <w:tcW w:type="dxa" w:w="1080"/>
          </w:tcPr>
          <w:p>
            <w:r>
              <w:t>1.47</w:t>
            </w:r>
          </w:p>
        </w:tc>
        <w:tc>
          <w:tcPr>
            <w:tcW w:type="dxa" w:w="1080"/>
          </w:tcPr>
          <w:p>
            <w:r>
              <w:t>1.32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0.38</w:t>
            </w:r>
          </w:p>
        </w:tc>
        <w:tc>
          <w:tcPr>
            <w:tcW w:type="dxa" w:w="1080"/>
          </w:tcPr>
          <w:p>
            <w:r>
              <w:t>0.37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0.66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0.00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0.40</w:t>
            </w:r>
          </w:p>
        </w:tc>
        <w:tc>
          <w:tcPr>
            <w:tcW w:type="dxa" w:w="1080"/>
          </w:tcPr>
          <w:p>
            <w:r>
              <w:t>1.70</w:t>
            </w:r>
          </w:p>
        </w:tc>
        <w:tc>
          <w:tcPr>
            <w:tcW w:type="dxa" w:w="1080"/>
          </w:tcPr>
          <w:p>
            <w:r>
              <w:t>1.74</w:t>
            </w:r>
          </w:p>
        </w:tc>
        <w:tc>
          <w:tcPr>
            <w:tcW w:type="dxa" w:w="1080"/>
          </w:tcPr>
          <w:p>
            <w:r>
              <w:t>1.80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0.10</w:t>
            </w:r>
          </w:p>
        </w:tc>
        <w:tc>
          <w:tcPr>
            <w:tcW w:type="dxa" w:w="1080"/>
          </w:tcPr>
          <w:p>
            <w:r>
              <w:t>0.03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0.59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</w:tr>
      <w:tr>
        <w:tc>
          <w:tcPr>
            <w:tcW w:type="dxa" w:w="1080"/>
          </w:tcPr>
          <w:p>
            <w:r>
              <w:t>across sites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0.72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  <w:tc>
          <w:tcPr>
            <w:tcW w:type="dxa" w:w="1080"/>
          </w:tcPr>
          <w:p>
            <w:r>
              <w:t>0.67</w:t>
            </w:r>
          </w:p>
        </w:tc>
        <w:tc>
          <w:tcPr>
            <w:tcW w:type="dxa" w:w="1080"/>
          </w:tcPr>
          <w:p>
            <w:r>
              <w:t>0.64</w:t>
            </w:r>
          </w:p>
        </w:tc>
        <w:tc>
          <w:tcPr>
            <w:tcW w:type="dxa" w:w="1080"/>
          </w:tcPr>
          <w:p>
            <w:r>
              <w:t>0.62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0.14</w:t>
            </w:r>
          </w:p>
        </w:tc>
        <w:tc>
          <w:tcPr>
            <w:tcW w:type="dxa" w:w="1080"/>
          </w:tcPr>
          <w:p>
            <w:r>
              <w:t>0.12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>
            <w:r>
              <w:t>0.65</w:t>
            </w:r>
          </w:p>
        </w:tc>
        <w:tc>
          <w:tcPr>
            <w:tcW w:type="dxa" w:w="1080"/>
          </w:tcPr>
          <w:p>
            <w:r>
              <w:t>0.68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0.16</w:t>
            </w:r>
          </w:p>
        </w:tc>
        <w:tc>
          <w:tcPr>
            <w:tcW w:type="dxa" w:w="1080"/>
          </w:tcPr>
          <w:p>
            <w:r>
              <w:t>0.20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Control optimal P95s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Merge w:val="restart"/>
          </w:tcPr>
          <w:p>
            <w:r>
              <w:t>Site Name</w:t>
            </w:r>
          </w:p>
        </w:tc>
        <w:tc>
          <w:tcPr>
            <w:tcW w:type="dxa" w:w="1080"/>
          </w:tcPr>
          <w:p>
            <w:r>
              <w:t>Flux</w:t>
            </w:r>
          </w:p>
        </w:tc>
        <w:tc>
          <w:tcPr>
            <w:tcW w:type="dxa" w:w="3240"/>
            <w:gridSpan w:val="3"/>
          </w:tcPr>
          <w:p>
            <w:r>
              <w:t>2002 &amp; 2005</w:t>
            </w:r>
          </w:p>
        </w:tc>
        <w:tc>
          <w:tcPr>
            <w:tcW w:type="dxa" w:w="3240"/>
            <w:gridSpan w:val="3"/>
          </w:tcPr>
          <w:p>
            <w:r>
              <w:t>2003 &amp; 2006</w:t>
            </w:r>
          </w:p>
        </w:tc>
      </w:tr>
      <w:tr>
        <w:tc>
          <w:tcPr>
            <w:tcW w:type="dxa" w:w="1080"/>
            <w:vMerge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  <w:tc>
          <w:tcPr>
            <w:tcW w:type="dxa" w:w="1080"/>
          </w:tcPr>
          <w:p>
            <w:r>
              <w:t>calib g1</w:t>
            </w:r>
          </w:p>
        </w:tc>
        <w:tc>
          <w:tcPr>
            <w:tcW w:type="dxa" w:w="1080"/>
          </w:tcPr>
          <w:p>
            <w:r>
              <w:t>calib fw</w:t>
            </w:r>
          </w:p>
        </w:tc>
        <w:tc>
          <w:tcPr>
            <w:tcW w:type="dxa" w:w="1080"/>
          </w:tcPr>
          <w:p>
            <w:r>
              <w:t>control</w:t>
            </w:r>
          </w:p>
        </w:tc>
      </w:tr>
      <w:tr>
        <w:tc>
          <w:tcPr>
            <w:tcW w:type="dxa" w:w="1080"/>
          </w:tcPr>
          <w:p>
            <w:r>
              <w:t>Hyytiala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1.22</w:t>
            </w:r>
          </w:p>
        </w:tc>
        <w:tc>
          <w:tcPr>
            <w:tcW w:type="dxa" w:w="1080"/>
          </w:tcPr>
          <w:p>
            <w:r>
              <w:t>2.39</w:t>
            </w:r>
          </w:p>
        </w:tc>
        <w:tc>
          <w:tcPr>
            <w:tcW w:type="dxa" w:w="1080"/>
          </w:tcPr>
          <w:p>
            <w:r>
              <w:t>2.43</w:t>
            </w:r>
          </w:p>
        </w:tc>
        <w:tc>
          <w:tcPr>
            <w:tcW w:type="dxa" w:w="1080"/>
          </w:tcPr>
          <w:p>
            <w:r>
              <w:t>1.23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2.39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0.99</w:t>
            </w:r>
          </w:p>
        </w:tc>
        <w:tc>
          <w:tcPr>
            <w:tcW w:type="dxa" w:w="1080"/>
          </w:tcPr>
          <w:p>
            <w:r>
              <w:t>1.36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1.10</w:t>
            </w:r>
          </w:p>
        </w:tc>
        <w:tc>
          <w:tcPr>
            <w:tcW w:type="dxa" w:w="1080"/>
          </w:tcPr>
          <w:p>
            <w:r>
              <w:t>1.46</w:t>
            </w:r>
          </w:p>
        </w:tc>
      </w:tr>
      <w:tr>
        <w:tc>
          <w:tcPr>
            <w:tcW w:type="dxa" w:w="1080"/>
          </w:tcPr>
          <w:p>
            <w:r>
              <w:t>Soroe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2.44</w:t>
            </w:r>
          </w:p>
        </w:tc>
        <w:tc>
          <w:tcPr>
            <w:tcW w:type="dxa" w:w="1080"/>
          </w:tcPr>
          <w:p>
            <w:r>
              <w:t>2.50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3.13</w:t>
            </w:r>
          </w:p>
        </w:tc>
        <w:tc>
          <w:tcPr>
            <w:tcW w:type="dxa" w:w="1080"/>
          </w:tcPr>
          <w:p>
            <w:r>
              <w:t>3.32</w:t>
            </w:r>
          </w:p>
        </w:tc>
        <w:tc>
          <w:tcPr>
            <w:tcW w:type="dxa" w:w="1080"/>
          </w:tcPr>
          <w:p>
            <w:r>
              <w:t>3.03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0.89</w:t>
            </w:r>
          </w:p>
        </w:tc>
        <w:tc>
          <w:tcPr>
            <w:tcW w:type="dxa" w:w="1080"/>
          </w:tcPr>
          <w:p>
            <w:r>
              <w:t>1.11</w:t>
            </w:r>
          </w:p>
        </w:tc>
        <w:tc>
          <w:tcPr>
            <w:tcW w:type="dxa" w:w="1080"/>
          </w:tcPr>
          <w:p>
            <w:r>
              <w:t>0.70</w:t>
            </w:r>
          </w:p>
        </w:tc>
      </w:tr>
      <w:tr>
        <w:tc>
          <w:tcPr>
            <w:tcW w:type="dxa" w:w="1080"/>
          </w:tcPr>
          <w:p>
            <w:r>
              <w:t>Loobos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1.76</w:t>
            </w:r>
          </w:p>
        </w:tc>
        <w:tc>
          <w:tcPr>
            <w:tcW w:type="dxa" w:w="1080"/>
          </w:tcPr>
          <w:p>
            <w:r>
              <w:t>2.03</w:t>
            </w:r>
          </w:p>
        </w:tc>
        <w:tc>
          <w:tcPr>
            <w:tcW w:type="dxa" w:w="1080"/>
          </w:tcPr>
          <w:p>
            <w:r>
              <w:t>2.05</w:t>
            </w:r>
          </w:p>
        </w:tc>
        <w:tc>
          <w:tcPr>
            <w:tcW w:type="dxa" w:w="1080"/>
          </w:tcPr>
          <w:p>
            <w:r>
              <w:t>1.26</w:t>
            </w:r>
          </w:p>
        </w:tc>
        <w:tc>
          <w:tcPr>
            <w:tcW w:type="dxa" w:w="1080"/>
          </w:tcPr>
          <w:p>
            <w:r>
              <w:t>1.56</w:t>
            </w:r>
          </w:p>
        </w:tc>
        <w:tc>
          <w:tcPr>
            <w:tcW w:type="dxa" w:w="1080"/>
          </w:tcPr>
          <w:p>
            <w:r>
              <w:t>1.61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0.66</w:t>
            </w:r>
          </w:p>
        </w:tc>
        <w:tc>
          <w:tcPr>
            <w:tcW w:type="dxa" w:w="1080"/>
          </w:tcPr>
          <w:p>
            <w:r>
              <w:t>1.04</w:t>
            </w:r>
          </w:p>
        </w:tc>
        <w:tc>
          <w:tcPr>
            <w:tcW w:type="dxa" w:w="1080"/>
          </w:tcPr>
          <w:p>
            <w:r>
              <w:t>0.23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0.84</w:t>
            </w:r>
          </w:p>
        </w:tc>
      </w:tr>
      <w:tr>
        <w:tc>
          <w:tcPr>
            <w:tcW w:type="dxa" w:w="1080"/>
          </w:tcPr>
          <w:p>
            <w:r>
              <w:t>Hesse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2.46</w:t>
            </w:r>
          </w:p>
        </w:tc>
        <w:tc>
          <w:tcPr>
            <w:tcW w:type="dxa" w:w="1080"/>
          </w:tcPr>
          <w:p>
            <w:r>
              <w:t>2.61</w:t>
            </w:r>
          </w:p>
        </w:tc>
        <w:tc>
          <w:tcPr>
            <w:tcW w:type="dxa" w:w="1080"/>
          </w:tcPr>
          <w:p>
            <w:r>
              <w:t>2.19</w:t>
            </w:r>
          </w:p>
        </w:tc>
        <w:tc>
          <w:tcPr>
            <w:tcW w:type="dxa" w:w="1080"/>
          </w:tcPr>
          <w:p>
            <w:r>
              <w:t>1.99</w:t>
            </w:r>
          </w:p>
        </w:tc>
        <w:tc>
          <w:tcPr>
            <w:tcW w:type="dxa" w:w="1080"/>
          </w:tcPr>
          <w:p>
            <w:r>
              <w:t>2.15</w:t>
            </w:r>
          </w:p>
        </w:tc>
        <w:tc>
          <w:tcPr>
            <w:tcW w:type="dxa" w:w="1080"/>
          </w:tcPr>
          <w:p>
            <w:r>
              <w:t>1.71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0.57</w:t>
            </w:r>
          </w:p>
        </w:tc>
        <w:tc>
          <w:tcPr>
            <w:tcW w:type="dxa" w:w="1080"/>
          </w:tcPr>
          <w:p>
            <w:r>
              <w:t>0.13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0.47</w:t>
            </w:r>
          </w:p>
        </w:tc>
      </w:tr>
      <w:tr>
        <w:tc>
          <w:tcPr>
            <w:tcW w:type="dxa" w:w="1080"/>
          </w:tcPr>
          <w:p>
            <w:r>
              <w:t>Parco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5.66</w:t>
            </w:r>
          </w:p>
        </w:tc>
        <w:tc>
          <w:tcPr>
            <w:tcW w:type="dxa" w:w="1080"/>
          </w:tcPr>
          <w:p>
            <w:r>
              <w:t>6.00</w:t>
            </w:r>
          </w:p>
        </w:tc>
        <w:tc>
          <w:tcPr>
            <w:tcW w:type="dxa" w:w="1080"/>
          </w:tcPr>
          <w:p>
            <w:r>
              <w:t>5.98</w:t>
            </w:r>
          </w:p>
        </w:tc>
        <w:tc>
          <w:tcPr>
            <w:tcW w:type="dxa" w:w="1080"/>
          </w:tcPr>
          <w:p>
            <w:r>
              <w:t>2.76</w:t>
            </w:r>
          </w:p>
        </w:tc>
        <w:tc>
          <w:tcPr>
            <w:tcW w:type="dxa" w:w="1080"/>
          </w:tcPr>
          <w:p>
            <w:r>
              <w:t>2.99</w:t>
            </w:r>
          </w:p>
        </w:tc>
        <w:tc>
          <w:tcPr>
            <w:tcW w:type="dxa" w:w="1080"/>
          </w:tcPr>
          <w:p>
            <w:r>
              <w:t>3.11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0.41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1.07</w:t>
            </w:r>
          </w:p>
        </w:tc>
        <w:tc>
          <w:tcPr>
            <w:tcW w:type="dxa" w:w="1080"/>
          </w:tcPr>
          <w:p>
            <w:r>
              <w:t>0.32</w:t>
            </w:r>
          </w:p>
        </w:tc>
        <w:tc>
          <w:tcPr>
            <w:tcW w:type="dxa" w:w="1080"/>
          </w:tcPr>
          <w:p>
            <w:r>
              <w:t>0.66</w:t>
            </w:r>
          </w:p>
        </w:tc>
        <w:tc>
          <w:tcPr>
            <w:tcW w:type="dxa" w:w="1080"/>
          </w:tcPr>
          <w:p>
            <w:r>
              <w:t>1.11</w:t>
            </w:r>
          </w:p>
        </w:tc>
      </w:tr>
      <w:tr>
        <w:tc>
          <w:tcPr>
            <w:tcW w:type="dxa" w:w="1080"/>
          </w:tcPr>
          <w:p>
            <w:r>
              <w:t>Puechabon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1.07</w:t>
            </w:r>
          </w:p>
        </w:tc>
        <w:tc>
          <w:tcPr>
            <w:tcW w:type="dxa" w:w="1080"/>
          </w:tcPr>
          <w:p>
            <w:r>
              <w:t>1.02</w:t>
            </w:r>
          </w:p>
        </w:tc>
        <w:tc>
          <w:tcPr>
            <w:tcW w:type="dxa" w:w="1080"/>
          </w:tcPr>
          <w:p>
            <w:r>
              <w:t>1.02</w:t>
            </w:r>
          </w:p>
        </w:tc>
        <w:tc>
          <w:tcPr>
            <w:tcW w:type="dxa" w:w="1080"/>
          </w:tcPr>
          <w:p>
            <w:r>
              <w:t>1.10</w:t>
            </w:r>
          </w:p>
        </w:tc>
        <w:tc>
          <w:tcPr>
            <w:tcW w:type="dxa" w:w="1080"/>
          </w:tcPr>
          <w:p>
            <w:r>
              <w:t>1.20</w:t>
            </w:r>
          </w:p>
        </w:tc>
        <w:tc>
          <w:tcPr>
            <w:tcW w:type="dxa" w:w="1080"/>
          </w:tcPr>
          <w:p>
            <w:r>
              <w:t>1.19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0.65</w:t>
            </w:r>
          </w:p>
        </w:tc>
        <w:tc>
          <w:tcPr>
            <w:tcW w:type="dxa" w:w="1080"/>
          </w:tcPr>
          <w:p>
            <w:r>
              <w:t>0.61</w:t>
            </w:r>
          </w:p>
        </w:tc>
        <w:tc>
          <w:tcPr>
            <w:tcW w:type="dxa" w:w="1080"/>
          </w:tcPr>
          <w:p>
            <w:r>
              <w:t>1.05</w:t>
            </w:r>
          </w:p>
        </w:tc>
        <w:tc>
          <w:tcPr>
            <w:tcW w:type="dxa" w:w="1080"/>
          </w:tcPr>
          <w:p>
            <w:r>
              <w:t>0.90</w:t>
            </w:r>
          </w:p>
        </w:tc>
        <w:tc>
          <w:tcPr>
            <w:tcW w:type="dxa" w:w="1080"/>
          </w:tcPr>
          <w:p>
            <w:r>
              <w:t>0.21</w:t>
            </w:r>
          </w:p>
        </w:tc>
        <w:tc>
          <w:tcPr>
            <w:tcW w:type="dxa" w:w="1080"/>
          </w:tcPr>
          <w:p>
            <w:r>
              <w:t>0.36</w:t>
            </w:r>
          </w:p>
        </w:tc>
      </w:tr>
      <w:tr>
        <w:tc>
          <w:tcPr>
            <w:tcW w:type="dxa" w:w="1080"/>
          </w:tcPr>
          <w:p>
            <w:r>
              <w:t>Rocca1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0.48</w:t>
            </w:r>
          </w:p>
        </w:tc>
        <w:tc>
          <w:tcPr>
            <w:tcW w:type="dxa" w:w="1080"/>
          </w:tcPr>
          <w:p>
            <w:r>
              <w:t>0.63</w:t>
            </w:r>
          </w:p>
        </w:tc>
        <w:tc>
          <w:tcPr>
            <w:tcW w:type="dxa" w:w="1080"/>
          </w:tcPr>
          <w:p>
            <w:r>
              <w:t>0.92</w:t>
            </w:r>
          </w:p>
        </w:tc>
        <w:tc>
          <w:tcPr>
            <w:tcW w:type="dxa" w:w="1080"/>
          </w:tcPr>
          <w:p>
            <w:r>
              <w:t>1.18</w:t>
            </w:r>
          </w:p>
        </w:tc>
        <w:tc>
          <w:tcPr>
            <w:tcW w:type="dxa" w:w="1080"/>
          </w:tcPr>
          <w:p>
            <w:r>
              <w:t>1.74</w:t>
            </w:r>
          </w:p>
        </w:tc>
        <w:tc>
          <w:tcPr>
            <w:tcW w:type="dxa" w:w="1080"/>
          </w:tcPr>
          <w:p>
            <w:r>
              <w:t>1.69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0.08</w:t>
            </w:r>
          </w:p>
        </w:tc>
        <w:tc>
          <w:tcPr>
            <w:tcW w:type="dxa" w:w="1080"/>
          </w:tcPr>
          <w:p>
            <w:r>
              <w:t>0.18</w:t>
            </w:r>
          </w:p>
        </w:tc>
        <w:tc>
          <w:tcPr>
            <w:tcW w:type="dxa" w:w="1080"/>
          </w:tcPr>
          <w:p>
            <w:r>
              <w:t>1.71</w:t>
            </w:r>
          </w:p>
        </w:tc>
        <w:tc>
          <w:tcPr>
            <w:tcW w:type="dxa" w:w="1080"/>
          </w:tcPr>
          <w:p>
            <w:r>
              <w:t>1.55</w:t>
            </w:r>
          </w:p>
        </w:tc>
        <w:tc>
          <w:tcPr>
            <w:tcW w:type="dxa" w:w="1080"/>
          </w:tcPr>
          <w:p>
            <w:r>
              <w:t>1.38</w:t>
            </w:r>
          </w:p>
        </w:tc>
        <w:tc>
          <w:tcPr>
            <w:tcW w:type="dxa" w:w="1080"/>
          </w:tcPr>
          <w:p>
            <w:r>
              <w:t>0.35</w:t>
            </w:r>
          </w:p>
        </w:tc>
      </w:tr>
      <w:tr>
        <w:tc>
          <w:tcPr>
            <w:tcW w:type="dxa" w:w="1080"/>
          </w:tcPr>
          <w:p>
            <w:r>
              <w:t>Rocca2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1.33</w:t>
            </w:r>
          </w:p>
        </w:tc>
        <w:tc>
          <w:tcPr>
            <w:tcW w:type="dxa" w:w="1080"/>
          </w:tcPr>
          <w:p>
            <w:r>
              <w:t>1.43</w:t>
            </w:r>
          </w:p>
        </w:tc>
        <w:tc>
          <w:tcPr>
            <w:tcW w:type="dxa" w:w="1080"/>
          </w:tcPr>
          <w:p>
            <w:r>
              <w:t>1.39</w:t>
            </w:r>
          </w:p>
        </w:tc>
        <w:tc>
          <w:tcPr>
            <w:tcW w:type="dxa" w:w="1080"/>
          </w:tcPr>
          <w:p>
            <w:r>
              <w:t>2.75</w:t>
            </w:r>
          </w:p>
        </w:tc>
        <w:tc>
          <w:tcPr>
            <w:tcW w:type="dxa" w:w="1080"/>
          </w:tcPr>
          <w:p>
            <w:r>
              <w:t>3.15</w:t>
            </w:r>
          </w:p>
        </w:tc>
        <w:tc>
          <w:tcPr>
            <w:tcW w:type="dxa" w:w="1080"/>
          </w:tcPr>
          <w:p>
            <w:r>
              <w:t>2.72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0.47</w:t>
            </w:r>
          </w:p>
        </w:tc>
        <w:tc>
          <w:tcPr>
            <w:tcW w:type="dxa" w:w="1080"/>
          </w:tcPr>
          <w:p>
            <w:r>
              <w:t>0.52</w:t>
            </w:r>
          </w:p>
        </w:tc>
        <w:tc>
          <w:tcPr>
            <w:tcW w:type="dxa" w:w="1080"/>
          </w:tcPr>
          <w:p>
            <w:r>
              <w:t>0.50</w:t>
            </w:r>
          </w:p>
        </w:tc>
        <w:tc>
          <w:tcPr>
            <w:tcW w:type="dxa" w:w="1080"/>
          </w:tcPr>
          <w:p>
            <w:r>
              <w:t>1.09</w:t>
            </w:r>
          </w:p>
        </w:tc>
        <w:tc>
          <w:tcPr>
            <w:tcW w:type="dxa" w:w="1080"/>
          </w:tcPr>
          <w:p>
            <w:r>
              <w:t>1.55</w:t>
            </w:r>
          </w:p>
        </w:tc>
        <w:tc>
          <w:tcPr>
            <w:tcW w:type="dxa" w:w="1080"/>
          </w:tcPr>
          <w:p>
            <w:r>
              <w:t>0.91</w:t>
            </w:r>
          </w:p>
        </w:tc>
      </w:tr>
      <w:tr>
        <w:tc>
          <w:tcPr>
            <w:tcW w:type="dxa" w:w="1080"/>
          </w:tcPr>
          <w:p>
            <w:r>
              <w:t>ElSaler1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0.71</w:t>
            </w:r>
          </w:p>
        </w:tc>
        <w:tc>
          <w:tcPr>
            <w:tcW w:type="dxa" w:w="1080"/>
          </w:tcPr>
          <w:p>
            <w:r>
              <w:t>1.02</w:t>
            </w:r>
          </w:p>
        </w:tc>
        <w:tc>
          <w:tcPr>
            <w:tcW w:type="dxa" w:w="1080"/>
          </w:tcPr>
          <w:p>
            <w:r>
              <w:t>1.02</w:t>
            </w:r>
          </w:p>
        </w:tc>
        <w:tc>
          <w:tcPr>
            <w:tcW w:type="dxa" w:w="1080"/>
          </w:tcPr>
          <w:p>
            <w:r>
              <w:t>2.33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  <w:tc>
          <w:tcPr>
            <w:tcW w:type="dxa" w:w="1080"/>
          </w:tcPr>
          <w:p>
            <w:r>
              <w:t>0.22</w:t>
            </w:r>
          </w:p>
        </w:tc>
        <w:tc>
          <w:tcPr>
            <w:tcW w:type="dxa" w:w="1080"/>
          </w:tcPr>
          <w:p>
            <w:r>
              <w:t>0.60</w:t>
            </w:r>
          </w:p>
        </w:tc>
        <w:tc>
          <w:tcPr>
            <w:tcW w:type="dxa" w:w="1080"/>
          </w:tcPr>
          <w:p>
            <w:r>
              <w:t>0.11</w:t>
            </w:r>
          </w:p>
        </w:tc>
        <w:tc>
          <w:tcPr>
            <w:tcW w:type="dxa" w:w="1080"/>
          </w:tcPr>
          <w:p>
            <w:r>
              <w:t>0.25</w:t>
            </w:r>
          </w:p>
        </w:tc>
        <w:tc>
          <w:tcPr>
            <w:tcW w:type="dxa" w:w="1080"/>
          </w:tcPr>
          <w:p>
            <w:r>
              <w:t>0.73</w:t>
            </w:r>
          </w:p>
        </w:tc>
      </w:tr>
      <w:tr>
        <w:tc>
          <w:tcPr>
            <w:tcW w:type="dxa" w:w="1080"/>
          </w:tcPr>
          <w:p>
            <w:r>
              <w:t>Espirra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0.54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>
            <w:r>
              <w:t>0.49</w:t>
            </w:r>
          </w:p>
        </w:tc>
        <w:tc>
          <w:tcPr>
            <w:tcW w:type="dxa" w:w="1080"/>
          </w:tcPr>
          <w:p>
            <w:r>
              <w:t>0.30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0.24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0.17</w:t>
            </w:r>
          </w:p>
        </w:tc>
        <w:tc>
          <w:tcPr>
            <w:tcW w:type="dxa" w:w="1080"/>
          </w:tcPr>
          <w:p>
            <w:r>
              <w:t>0.33</w:t>
            </w:r>
          </w:p>
        </w:tc>
        <w:tc>
          <w:tcPr>
            <w:tcW w:type="dxa" w:w="1080"/>
          </w:tcPr>
          <w:p>
            <w:r>
              <w:t>0.26</w:t>
            </w:r>
          </w:p>
        </w:tc>
        <w:tc>
          <w:tcPr>
            <w:tcW w:type="dxa" w:w="1080"/>
          </w:tcPr>
          <w:p>
            <w:r>
              <w:t>0.45</w:t>
            </w:r>
          </w:p>
        </w:tc>
        <w:tc>
          <w:tcPr>
            <w:tcW w:type="dxa" w:w="1080"/>
          </w:tcPr>
          <w:p>
            <w:r>
              <w:t>0.05</w:t>
            </w:r>
          </w:p>
        </w:tc>
      </w:tr>
      <w:tr>
        <w:tc>
          <w:tcPr>
            <w:tcW w:type="dxa" w:w="1080"/>
          </w:tcPr>
          <w:p>
            <w:r>
              <w:t>across sites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1.77</w:t>
            </w:r>
          </w:p>
        </w:tc>
        <w:tc>
          <w:tcPr>
            <w:tcW w:type="dxa" w:w="1080"/>
          </w:tcPr>
          <w:p>
            <w:r>
              <w:t>2.04</w:t>
            </w:r>
          </w:p>
        </w:tc>
        <w:tc>
          <w:tcPr>
            <w:tcW w:type="dxa" w:w="1080"/>
          </w:tcPr>
          <w:p>
            <w:r>
              <w:t>1.98</w:t>
            </w:r>
          </w:p>
        </w:tc>
        <w:tc>
          <w:tcPr>
            <w:tcW w:type="dxa" w:w="1080"/>
          </w:tcPr>
          <w:p>
            <w:r>
              <w:t>1.80</w:t>
            </w:r>
          </w:p>
        </w:tc>
        <w:tc>
          <w:tcPr>
            <w:tcW w:type="dxa" w:w="1080"/>
          </w:tcPr>
          <w:p>
            <w:r>
              <w:t>1.90</w:t>
            </w:r>
          </w:p>
        </w:tc>
        <w:tc>
          <w:tcPr>
            <w:tcW w:type="dxa" w:w="1080"/>
          </w:tcPr>
          <w:p>
            <w:r>
              <w:t>1.79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0.28</w:t>
            </w:r>
          </w:p>
        </w:tc>
        <w:tc>
          <w:tcPr>
            <w:tcW w:type="dxa" w:w="1080"/>
          </w:tcPr>
          <w:p>
            <w:r>
              <w:t>0.43</w:t>
            </w:r>
          </w:p>
        </w:tc>
        <w:tc>
          <w:tcPr>
            <w:tcW w:type="dxa" w:w="1080"/>
          </w:tcPr>
          <w:p>
            <w:r>
              <w:t>0.85</w:t>
            </w:r>
          </w:p>
        </w:tc>
        <w:tc>
          <w:tcPr>
            <w:tcW w:type="dxa" w:w="1080"/>
          </w:tcPr>
          <w:p>
            <w:r>
              <w:t>0.56</w:t>
            </w:r>
          </w:p>
        </w:tc>
        <w:tc>
          <w:tcPr>
            <w:tcW w:type="dxa" w:w="1080"/>
          </w:tcPr>
          <w:p>
            <w:r>
              <w:t>0.73</w:t>
            </w:r>
          </w:p>
        </w:tc>
        <w:tc>
          <w:tcPr>
            <w:tcW w:type="dxa" w:w="1080"/>
          </w:tcPr>
          <w:p>
            <w:r>
              <w:t>0.70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overall</w:t>
            </w:r>
          </w:p>
        </w:tc>
        <w:tc>
          <w:tcPr>
            <w:tcW w:type="dxa" w:w="1080"/>
          </w:tcPr>
          <w:p>
            <w:r>
              <w:t>GPP</w:t>
            </w:r>
          </w:p>
        </w:tc>
        <w:tc>
          <w:tcPr>
            <w:tcW w:type="dxa" w:w="1080"/>
          </w:tcPr>
          <w:p>
            <w:r>
              <w:t>1.78</w:t>
            </w:r>
          </w:p>
        </w:tc>
        <w:tc>
          <w:tcPr>
            <w:tcW w:type="dxa" w:w="1080"/>
          </w:tcPr>
          <w:p>
            <w:r>
              <w:t>1.97</w:t>
            </w:r>
          </w:p>
        </w:tc>
        <w:tc>
          <w:tcPr>
            <w:tcW w:type="dxa" w:w="1080"/>
          </w:tcPr>
          <w:p>
            <w:r>
              <w:t>1.89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r>
              <w:t>ET</w:t>
            </w:r>
          </w:p>
        </w:tc>
        <w:tc>
          <w:tcPr>
            <w:tcW w:type="dxa" w:w="1080"/>
          </w:tcPr>
          <w:p>
            <w:r>
              <w:t>0.42</w:t>
            </w:r>
          </w:p>
        </w:tc>
        <w:tc>
          <w:tcPr>
            <w:tcW w:type="dxa" w:w="1080"/>
          </w:tcPr>
          <w:p>
            <w:r>
              <w:t>0.58</w:t>
            </w:r>
          </w:p>
        </w:tc>
        <w:tc>
          <w:tcPr>
            <w:tcW w:type="dxa" w:w="1080"/>
          </w:tcPr>
          <w:p>
            <w:r>
              <w:t>0.77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1"/>
      </w:pPr>
      <w:r>
        <w:t>% overall improvement on Control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flux</w:t>
            </w:r>
          </w:p>
        </w:tc>
        <w:tc>
          <w:tcPr>
            <w:tcW w:type="dxa" w:w="2160"/>
          </w:tcPr>
          <w:p>
            <w:r>
              <w:t>g1</w:t>
            </w:r>
          </w:p>
        </w:tc>
        <w:tc>
          <w:tcPr>
            <w:tcW w:type="dxa" w:w="2160"/>
          </w:tcPr>
          <w:p>
            <w:r>
              <w:t>fw</w:t>
            </w:r>
          </w:p>
        </w:tc>
      </w:tr>
      <w:tr>
        <w:tc>
          <w:tcPr>
            <w:tcW w:type="dxa" w:w="2160"/>
            <w:vMerge w:val="restart"/>
          </w:tcPr>
          <w:p>
            <w:r>
              <w:t>NMSE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2.43</w:t>
            </w:r>
          </w:p>
        </w:tc>
        <w:tc>
          <w:tcPr>
            <w:tcW w:type="dxa" w:w="2160"/>
          </w:tcPr>
          <w:p>
            <w:r>
              <w:t>-9.56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37.45</w:t>
            </w:r>
          </w:p>
        </w:tc>
        <w:tc>
          <w:tcPr>
            <w:tcW w:type="dxa" w:w="2160"/>
          </w:tcPr>
          <w:p>
            <w:r>
              <w:t>9.41</w:t>
            </w:r>
          </w:p>
        </w:tc>
      </w:tr>
      <w:tr>
        <w:tc>
          <w:tcPr>
            <w:tcW w:type="dxa" w:w="2160"/>
            <w:vMerge w:val="restart"/>
          </w:tcPr>
          <w:p>
            <w:r>
              <w:t>MAE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1.03</w:t>
            </w:r>
          </w:p>
        </w:tc>
        <w:tc>
          <w:tcPr>
            <w:tcW w:type="dxa" w:w="2160"/>
          </w:tcPr>
          <w:p>
            <w:r>
              <w:t>-0.13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17.46</w:t>
            </w:r>
          </w:p>
        </w:tc>
        <w:tc>
          <w:tcPr>
            <w:tcW w:type="dxa" w:w="2160"/>
          </w:tcPr>
          <w:p>
            <w:r>
              <w:t>9.89</w:t>
            </w:r>
          </w:p>
        </w:tc>
      </w:tr>
      <w:tr>
        <w:tc>
          <w:tcPr>
            <w:tcW w:type="dxa" w:w="2160"/>
            <w:vMerge w:val="restart"/>
          </w:tcPr>
          <w:p>
            <w:r>
              <w:t>SD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2.03</w:t>
            </w:r>
          </w:p>
        </w:tc>
        <w:tc>
          <w:tcPr>
            <w:tcW w:type="dxa" w:w="2160"/>
          </w:tcPr>
          <w:p>
            <w:r>
              <w:t>-5.89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33.07</w:t>
            </w:r>
          </w:p>
        </w:tc>
        <w:tc>
          <w:tcPr>
            <w:tcW w:type="dxa" w:w="2160"/>
          </w:tcPr>
          <w:p>
            <w:r>
              <w:t>29.15</w:t>
            </w:r>
          </w:p>
        </w:tc>
      </w:tr>
      <w:tr>
        <w:tc>
          <w:tcPr>
            <w:tcW w:type="dxa" w:w="2160"/>
            <w:vMerge w:val="restart"/>
          </w:tcPr>
          <w:p>
            <w:r>
              <w:t>P5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-0.48</w:t>
            </w:r>
          </w:p>
        </w:tc>
        <w:tc>
          <w:tcPr>
            <w:tcW w:type="dxa" w:w="2160"/>
          </w:tcPr>
          <w:p>
            <w:r>
              <w:t>4.46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9.42</w:t>
            </w:r>
          </w:p>
        </w:tc>
        <w:tc>
          <w:tcPr>
            <w:tcW w:type="dxa" w:w="2160"/>
          </w:tcPr>
          <w:p>
            <w:r>
              <w:t>18.27</w:t>
            </w:r>
          </w:p>
        </w:tc>
      </w:tr>
      <w:tr>
        <w:tc>
          <w:tcPr>
            <w:tcW w:type="dxa" w:w="2160"/>
            <w:vMerge w:val="restart"/>
          </w:tcPr>
          <w:p>
            <w:r>
              <w:t>P95</w:t>
            </w:r>
          </w:p>
        </w:tc>
        <w:tc>
          <w:tcPr>
            <w:tcW w:type="dxa" w:w="2160"/>
          </w:tcPr>
          <w:p>
            <w:r>
              <w:t>GPP</w:t>
            </w:r>
          </w:p>
        </w:tc>
        <w:tc>
          <w:tcPr>
            <w:tcW w:type="dxa" w:w="2160"/>
          </w:tcPr>
          <w:p>
            <w:r>
              <w:t>5.43</w:t>
            </w:r>
          </w:p>
        </w:tc>
        <w:tc>
          <w:tcPr>
            <w:tcW w:type="dxa" w:w="2160"/>
          </w:tcPr>
          <w:p>
            <w:r>
              <w:t>-4.47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ET</w:t>
            </w:r>
          </w:p>
        </w:tc>
        <w:tc>
          <w:tcPr>
            <w:tcW w:type="dxa" w:w="2160"/>
          </w:tcPr>
          <w:p>
            <w:r>
              <w:t>45.54</w:t>
            </w:r>
          </w:p>
        </w:tc>
        <w:tc>
          <w:tcPr>
            <w:tcW w:type="dxa" w:w="2160"/>
          </w:tcPr>
          <w:p>
            <w:r>
              <w:t>24.96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